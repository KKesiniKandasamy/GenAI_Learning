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Outlier Detection Report</w:t>
      </w:r>
    </w:p>
    <w:p>
      <w:pPr>
        <w:pStyle w:val="Heading2"/>
      </w:pPr>
      <w:r>
        <w:t>No outliers detected in Age.</w:t>
      </w:r>
    </w:p>
    <w:p>
      <w:pPr>
        <w:pStyle w:val="Heading2"/>
      </w:pPr>
      <w:r>
        <w:t>No outliers detected in Gender.</w:t>
      </w:r>
    </w:p>
    <w:p>
      <w:pPr>
        <w:pStyle w:val="Heading2"/>
      </w:pPr>
      <w:r>
        <w:t>Outliers detected in Pregnancies: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268    38       1            9       70           81.0           43.0        0  24.6                     0.193    4.0         60            NaN  62.0        0               2.5            0         1</w:t>
        <w:br/>
        <w:t>303    54       1           10       81           81.0           15.0        4  17.3                     0.284    4.2         64          267.0  29.0        0               2.8            0         0</w:t>
        <w:br/>
        <w:t>563    40       1            8       70           71.0           33.0       49  24.0                     0.490    6.2         50           78.0  88.0        0               9.3            1         1</w:t>
        <w:br/>
        <w:t>908    55       1            8       76           86.0           31.0      109  17.2                     0.326    4.2         65          212.0  50.0        0               9.0            0         0</w:t>
        <w:br/>
        <w:t>1605   31       1            8       93           66.0           29.0        0  26.5                     0.932    4.0         81          226.0  57.0        0               1.1            0         0</w:t>
        <w:br/>
        <w:t>1767   42       1            9      143           76.0           17.0      273  23.8                     0.363    6.3        131          138.0  72.0        0               5.0            1         1</w:t>
      </w:r>
    </w:p>
    <w:p>
      <w:pPr>
        <w:pStyle w:val="Heading2"/>
      </w:pPr>
      <w:r>
        <w:t>Outliers detected in Glucose: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575    20       1            3      211           91.0            8.0        0  32.2                     0.078    9.9        159          247.0  52.0        0               6.7            0         1</w:t>
        <w:br/>
        <w:t>658    48       0            0      222           97.0           18.0      238  31.1                     0.220    9.7        166          127.0  34.0        0               6.1            0         1</w:t>
        <w:br/>
        <w:t>1070   44       0            0      213           92.0           10.0        0  39.3                     0.419    8.2        161           77.0  20.0        1               NaN            0         1</w:t>
        <w:br/>
        <w:t>1106   54       1            2      206          109.0           22.0        0  34.3                     0.170   11.1        150          180.0   NaN        0               0.0            0         1</w:t>
        <w:br/>
        <w:t>1154   70       1            3      211          105.0           14.0      219  40.0                     0.734    9.6        171          311.0  24.0        0               0.6            0         1</w:t>
        <w:br/>
        <w:t>1407   68       0            0      208          105.0           33.0      405  49.4                     0.177    9.2        150          316.0  20.0        1               2.7            0         1</w:t>
      </w:r>
    </w:p>
    <w:p>
      <w:pPr>
        <w:pStyle w:val="Heading2"/>
      </w:pPr>
      <w:r>
        <w:t>Outliers detected in BloodPressure: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7      57       0            0      110          124.0            5.0      149  36.2                     0.883    7.0         77          320.0  47.0        0               0.0            0         1</w:t>
        <w:br/>
        <w:t>1118   48       0            0      172          130.0           19.0      130  37.1                     0.163    6.2        143          325.0  69.0        0               0.0            1         1</w:t>
        <w:br/>
        <w:t>1322   44       1            3      113          124.0           13.0        0  33.9                     0.368    4.6         87          129.0  47.0        0               4.0            0         1</w:t>
        <w:br/>
        <w:t>1567   53       1            2      166          123.0           17.0      179  46.9                     0.546    9.8        124          371.0  72.0        0               0.1            1         1</w:t>
        <w:br/>
        <w:t>1616   49       0            0      169          127.0           32.0      223  37.2                     0.361    9.0        126          286.0  35.0        0               4.3            0         1</w:t>
        <w:br/>
        <w:t>1854   60       1            4      155          123.0           26.0      434  33.4                     0.078    7.9        124           69.0  71.0        1               0.0            1         1</w:t>
      </w:r>
    </w:p>
    <w:p>
      <w:pPr>
        <w:pStyle w:val="Heading2"/>
      </w:pPr>
      <w:r>
        <w:t>Outliers detected in SkinThickness: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383    37       0            0      117           74.0           47.0       58  27.5                     0.196    5.8         92          325.0  41.0        0               0.0            1         1</w:t>
        <w:br/>
        <w:t>431    20       0            0      104            NaN           49.0      191  19.9                     0.182    5.7         82          141.0  42.0        0               4.8            1         1</w:t>
        <w:br/>
        <w:t>613    28       1            1      100           87.0           50.0      276  24.6                     0.199    4.0         74           66.0  44.0        0               1.6            0         0</w:t>
        <w:br/>
        <w:t>718    40       1            0      107           88.0           50.0        0  28.1                     0.599    5.5         77          208.0  55.0        0               1.7            0         1</w:t>
        <w:br/>
        <w:t>1216   35       1            1       91            NaN           48.0      125  23.7                     0.287    4.8         63           88.0  79.0        1               3.7            0         0</w:t>
        <w:br/>
        <w:t>1513   20       1            2      162           60.0           48.0      155  28.2                     0.589    8.0        118          268.0  60.0        0               2.8            1         1</w:t>
        <w:br/>
        <w:t>1553   33       1            3      123           85.0           47.0      227  24.7                     0.165    4.4         94           69.0  61.0        0               8.8            0         1</w:t>
        <w:br/>
        <w:t>1790   20       1            0      125           90.0           50.0      113  25.4                     0.692    5.9         92           66.0   NaN        0              10.0            1         0</w:t>
        <w:br/>
        <w:t>1846   64       0            0      128           65.0           49.0      124  29.8                     0.261    6.4         93          240.0  33.0        1               6.1            1         1</w:t>
      </w:r>
    </w:p>
    <w:p>
      <w:pPr>
        <w:pStyle w:val="Heading2"/>
      </w:pPr>
      <w:r>
        <w:t>Outliers detected in Insulin:</w:t>
      </w:r>
    </w:p>
    <w:p>
      <w:r>
        <w:t xml:space="preserve">     Age  Gender  Pregnancies  Glucose  BloodPressure  SkinThickness  Insulin   BMI  DiabetesPedigreeFunction  HbA1c  FastingBS  Triglycerides   HDL  Smoking  PhysicalActivity  Prediabetes  Diabetes</w:t>
        <w:br/>
        <w:t>146   26       0            0      194           82.0           30.0      548  26.2                     0.296    9.0        167          180.0  31.0        0               2.8            0         1</w:t>
      </w:r>
    </w:p>
    <w:p>
      <w:pPr>
        <w:pStyle w:val="Heading2"/>
      </w:pPr>
      <w:r>
        <w:t>Outliers detected in BMI: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96     49       1            2      120          113.0           17.0      129  46.1                     1.525    4.7         92          397.0  44.0        1               1.3            0         1</w:t>
        <w:br/>
        <w:t>126    30       0            0      140          103.0            NaN      133  48.6                     0.078    8.8        123          232.0  32.0        0               3.9            1         1</w:t>
        <w:br/>
        <w:t>392    25       1            1      160           70.0           37.0        0  49.2                     0.078   11.3        130          264.0  22.0        1               2.8            0         1</w:t>
        <w:br/>
        <w:t>457    29       0            0      137           96.0            8.0      128  47.0                     0.125    6.9        121          159.0  33.0        0              10.5            1         1</w:t>
        <w:br/>
        <w:t>1280   47       0            0      195          102.0           14.0        0  48.7                     0.078    9.1        157          302.0  39.0        0               1.1            0         1</w:t>
        <w:br/>
        <w:t>1407   68       0            0      208          105.0           33.0      405  49.4                     0.177    9.2        150          316.0  20.0        1               2.7            0         1</w:t>
        <w:br/>
        <w:t>1567   53       1            2      166          123.0           17.0      179  46.9                     0.546    9.8        124          371.0  72.0        0               0.1            1         1</w:t>
        <w:br/>
        <w:t>1634   40       0            0      124            NaN           28.0       30  46.9                     0.353    7.0         82          224.0  42.0        1               0.3            0         1</w:t>
      </w:r>
    </w:p>
    <w:p>
      <w:pPr>
        <w:pStyle w:val="Heading2"/>
      </w:pPr>
      <w:r>
        <w:t>Outliers detected in DiabetesPedigreeFunction: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7      57       0            0      110          124.0            5.0      149  36.2                     0.883    7.0         77          320.0  47.0        0               0.0            0         1</w:t>
        <w:br/>
        <w:t>20     67       0            0      138          102.0            7.0        0  32.0                     0.854    6.9         85          297.0  53.0        0               2.3            0         1</w:t>
        <w:br/>
        <w:t>33     29       0            0      117           78.0           26.0        0  29.4                     0.947    6.0         74          201.0  56.0        0               1.9            1         1</w:t>
        <w:br/>
        <w:t>41     48       0            0      101           76.0           21.0      291  26.9                     0.899    5.5         86          163.0  20.0        0               0.0            0         1</w:t>
        <w:br/>
        <w:t>48     50       1            4      156           96.0            NaN        0  28.9                     1.127    6.4        100          115.0  44.0        0               0.8            1         1</w:t>
        <w:br/>
        <w:t>55     59       1            5       99           93.0           22.0      174  22.2                     1.940    6.4         55           87.0  38.0        0               0.6            1         1</w:t>
        <w:br/>
        <w:t>96     49       1            2      120          113.0           17.0      129  46.1                     1.525    4.7         92          397.0  44.0        1               1.3            0         1</w:t>
        <w:br/>
        <w:t>100    24       1            2      145           88.0           36.0      265  31.5                     1.365    7.9        110          136.0  40.0        0              14.2            1         1</w:t>
        <w:br/>
        <w:t>122    66       0            0      114          111.0           21.0      118  33.6                     0.917    6.0         66          258.0  31.0        0               0.4            1         1</w:t>
        <w:br/>
        <w:t>132    29       1            3      115            NaN           15.0      180  18.0                     1.928    4.0         80          298.0  59.0        0               6.7            0         1</w:t>
        <w:br/>
        <w:t>143    48       1            1      116           81.0           28.0        0  30.5                     0.905    4.2         85          335.0   NaN        0               1.3            0         1</w:t>
        <w:br/>
        <w:t>145    57       1            0       84           94.0           37.0        0  29.5                     1.051    4.7         60          149.0  63.0        0               2.7            0         1</w:t>
        <w:br/>
        <w:t>187    44       0            0       92           81.0            NaN      130  21.9                     0.919    4.2         65           70.0  27.0        0               5.7            0         1</w:t>
        <w:br/>
        <w:t>195    51       1            5      127           97.0           22.0      334  27.4                     1.330    5.6         91          189.0  53.0        0               0.6            0         1</w:t>
        <w:br/>
        <w:t>221    20       0            0      119           71.0           40.0      373  32.0                     1.378    4.9         91          278.0  20.0        0               3.9            0         1</w:t>
        <w:br/>
        <w:t>252    77       0            0      148          108.0            8.0      236  36.2                     1.018    9.5        120          365.0  49.0        1               0.0            1         1</w:t>
        <w:br/>
        <w:t>260    31       1            1      165            NaN           38.0      263  25.8                     1.468    9.8        131          177.0  71.0        0               2.0            0         1</w:t>
        <w:br/>
        <w:t>267    24       0            0      103           92.0           40.0        0  31.3                     0.960    5.8         91          204.0  68.0        0               6.8            1         0</w:t>
        <w:br/>
        <w:t>269    47       1            5      159           89.0           25.0      140  28.0                     1.063    8.9        108          211.0  50.0        0               0.8            1         1</w:t>
        <w:br/>
        <w:t>278    46       0            0      102           96.0           16.0      127  29.9                     0.915    4.0         78          235.0  58.0        1               2.3            0         1</w:t>
        <w:br/>
        <w:t>357    41       1            5      146           78.0           27.0      203  33.1                     0.958    4.7        115          131.0  72.0        0               2.6            1         1</w:t>
        <w:br/>
        <w:t>386    50       0            0      127           99.0           31.0        0  34.7                     1.031    4.1        105          177.0  21.0        0               1.4            1         1</w:t>
        <w:br/>
        <w:t>396    20       0            0      130           84.0           19.0       74  30.5                     0.906    5.2         88            NaN  59.0        0               1.9            0         1</w:t>
        <w:br/>
        <w:t>403    46       0            0      142           75.0           17.0      227  34.8                     1.536    6.8        113           81.0  49.0        1               3.9            1         1</w:t>
        <w:br/>
        <w:t>421    71       1            4      137          109.0           32.0      278  23.4                     1.203    6.2         91          126.0  63.0        0               7.7            1         1</w:t>
        <w:br/>
        <w:t>449    29       1            3      197           74.0           24.0       70  25.3                     0.952    8.4        150          179.0   NaN        0               4.6            0         1</w:t>
        <w:br/>
        <w:t>474    70       0            0       85           99.0           28.0        0  25.6                     0.866    4.4         66          115.0  33.0        1               0.6            0         0</w:t>
        <w:br/>
        <w:t>486    35       1            2      112           82.0           28.0      259  25.5                     1.309    6.1         84          277.0  56.0        1               3.6            1         1</w:t>
        <w:br/>
        <w:t>500    59       1            3       89           95.0           26.0        0  24.8                     1.136    4.2         69          290.0   NaN        0               3.0            0         1</w:t>
        <w:br/>
        <w:t>502    24       1            2       96           75.0           20.0        0  27.4                     1.215    5.9         78          200.0  61.0        1               0.5            1         1</w:t>
        <w:br/>
        <w:t>519    56       0            0      153            NaN           15.0        0  31.1                     1.239    6.8        118          233.0  30.0        0               1.5            1         1</w:t>
        <w:br/>
        <w:t>524    34       1            4      115           74.0           40.0        0  38.5                     1.116    4.0         75          263.0  39.0        0               3.5            0         1</w:t>
        <w:br/>
        <w:t>528    49       0            0      111           77.0           19.0        0  27.8                     1.049    4.0         79          136.0  20.0        0               1.0            0         1</w:t>
        <w:br/>
        <w:t>537    39       0            0       94           94.0           26.0      187  41.6                     1.459    5.1         68          221.0  39.0        0               2.2            0         1</w:t>
        <w:br/>
        <w:t>551    43       1            1      131           79.0           22.0      111  39.3                     1.079    6.3         85          211.0  32.0        0               4.6            1         1</w:t>
        <w:br/>
        <w:t>552    63       1            5       90          102.0           20.0        0  33.1                     0.924    4.0         67          436.0  56.0        0               1.6            0         1</w:t>
        <w:br/>
        <w:t>647    44       1            2       97           78.0           39.0      261  27.6                     1.508    5.1         75          316.0  20.0        0               0.7            0         1</w:t>
        <w:br/>
        <w:t>652    41       1            2      114           84.0           23.0       30  27.2                     0.946    4.1         80          113.0  29.0        0               6.9            0         1</w:t>
        <w:br/>
        <w:t>669    61       1            5      127           98.0           25.0      171  25.1                     1.320    6.8         94          140.0  39.0        0               0.2            0         1</w:t>
        <w:br/>
        <w:t>675    33       1            6      130           86.0           32.0        0  32.0                     1.334    4.0         77          185.0  37.0        0               0.9            0         1</w:t>
        <w:br/>
        <w:t>676    28       1            4      145           81.0           24.0        0  30.4                     0.902    8.7        110          319.0  31.0        0               3.1            1         1</w:t>
        <w:br/>
        <w:t>678    59       1            2       99           83.0           13.0        0  24.8                     1.063    4.6         75          275.0  57.0        0               0.4            0         0</w:t>
        <w:br/>
        <w:t>683    52       0            0      116           64.0            5.0      110  22.6                     1.075    6.0         79          162.0  27.0        0               0.5            1         1</w:t>
        <w:br/>
        <w:t>706    26       1            2      140           74.0           25.0        0  21.1                     0.973    7.9         94           96.0  79.0        0               3.3            0         1</w:t>
        <w:br/>
        <w:t>710    48       1            6      179           91.0           24.0      193  27.1                     1.031    9.7        150          232.0  44.0        0               8.3            0         1</w:t>
        <w:br/>
        <w:t>723    56       1            1      119           79.0           24.0        0  33.3                     1.133    4.8         75          144.0  61.0        0               2.4            0         1</w:t>
        <w:br/>
        <w:t>769    72       1            4      120           94.0           34.0        0  34.0                     1.372    4.0        104          148.0  40.0        0               3.0            1         1</w:t>
        <w:br/>
        <w:t>806    48       1            1      138          112.0           14.0        0  24.6                     1.706    8.0        105          102.0  58.0        0               2.2            1         1</w:t>
        <w:br/>
        <w:t>820    37       1            2      117          102.0           39.0        0  25.6                     0.905    5.2         82          205.0  48.0        0               6.8            0         0</w:t>
        <w:br/>
        <w:t>861    22       1            0      125           96.0           45.0        0  26.1                     0.862    8.0        111           61.0  76.0        0               0.3            1         1</w:t>
        <w:br/>
        <w:t>880    80       0            0      137          119.0           26.0      199  34.0                     1.162    5.7        109          264.0  47.0        0               3.6            1         1</w:t>
        <w:br/>
        <w:t>893    63       1            1      106          108.0           28.0        0  33.9                     1.032    6.4         80          190.0  67.0        0               8.2            1         1</w:t>
        <w:br/>
        <w:t>909    77       0            0      147           86.0           23.0       83  24.3                     0.910    8.0        100          257.0  38.0        1               1.2            1         1</w:t>
        <w:br/>
        <w:t>932    23       1            5       97           76.0           27.0      263  30.8                     1.042    4.5         73          235.0  56.0        1               2.1            0         0</w:t>
        <w:br/>
        <w:t>967    72       0            0      186          104.0            5.0        0  34.7                     0.862    8.4        130          377.0  51.0        0               0.6            0         1</w:t>
        <w:br/>
        <w:t>970    47       1            5      103           92.0           29.0      227  23.1                     1.973    4.0         75          224.0  54.0        0               0.0            0         1</w:t>
        <w:br/>
        <w:t>983    44       0            0      155           64.0           15.0        0  25.6                     1.074    7.6        119           77.0  40.0        1               1.0            1         1</w:t>
        <w:br/>
        <w:t>985    28       1            0      140           73.0            NaN      267  28.4                     0.873    6.7        117           50.0  76.0        1               2.5            1         1</w:t>
        <w:br/>
        <w:t>1011   48       1            1      110          100.0           21.0        0  35.5                     1.144    4.0         72          221.0  21.0        1               0.6            0         1</w:t>
        <w:br/>
        <w:t>1012   76       1            3      202          101.0           14.0        0  42.5                     1.145   11.9        156          237.0  63.0        0               0.0            0         1</w:t>
        <w:br/>
        <w:t>1043   44       1            6      147           78.0           19.0      228  33.9                     0.979    6.9        110          208.0  20.0        0               1.9            1         1</w:t>
        <w:br/>
        <w:t>1052   52       1            5      164           77.0           25.0        0  27.9                     0.911    9.6        114            NaN  24.0        0               0.5            1         1</w:t>
        <w:br/>
        <w:t>1078   68       1            4      132           96.0           26.0        0  26.4                     1.523    8.8         99          201.0  65.0        0               0.0            0         1</w:t>
        <w:br/>
        <w:t>1119   61       1            2      100          101.0           31.0        0  30.2                     0.962    6.4         85          314.0  59.0        0               1.6            1         1</w:t>
        <w:br/>
        <w:t>1178   30       1            2      147           74.0           18.0       71  36.5                     0.877    6.6        113          290.0  83.0        0              11.6            1         1</w:t>
        <w:br/>
        <w:t>1204   46       1            3      105            NaN           34.0        0  28.6                     1.277    4.5         79           88.0  35.0        0               0.0            0         1</w:t>
        <w:br/>
        <w:t>1217   49       1            0      133           86.0           37.0       26  34.5                     1.069    4.0        110          309.0  43.0        0               2.6            1         1</w:t>
        <w:br/>
        <w:t>1227   43       0            0      121           86.0           33.0      210  22.8                     1.589    5.6         89           60.0  46.0        0               4.3            0         1</w:t>
        <w:br/>
        <w:t>1299   50       1            5      133           83.0           37.0      264  33.7                     1.501    5.7         86          241.0  51.0        1               5.2            1         1</w:t>
        <w:br/>
        <w:t>1309   52       1            4      143           95.0           34.0       79  32.3                     1.346    4.5        102          180.0  43.0        1               NaN            1         1</w:t>
        <w:br/>
        <w:t>1313   53       0            0      133           93.0           16.0        0  27.5                     0.917    5.8         84          127.0  20.0        0               NaN            1         1</w:t>
        <w:br/>
        <w:t>1323   52       1            2      143          119.0           18.0       88  32.2                     1.432    4.4        129          195.0  78.0        1               0.0            0         1</w:t>
        <w:br/>
        <w:t>1360   45       1            1      126          105.0           33.0      343  29.8                     0.998    5.8        108          215.0  50.0        0               2.5            1         1</w:t>
        <w:br/>
        <w:t>1370   42       0            0      107          101.0            6.0      114  28.7                     1.341    5.0         68          309.0  48.0        1               5.2            0         1</w:t>
        <w:br/>
        <w:t>1395   48       1            3      185           75.0           21.0      208  39.1                     1.531    5.8        148          172.0  57.0        1               1.1            1         1</w:t>
        <w:br/>
        <w:t>1412   52       1            4      136           70.0           33.0      129  20.1                     1.526    7.1        119          299.0  62.0        1               5.5            1         1</w:t>
        <w:br/>
        <w:t>1424   29       1            4      130           82.0           24.0      231  28.8                     1.133    7.4        106          338.0  28.0        0               2.3            1         1</w:t>
        <w:br/>
        <w:t>1433   36       0            0      143           99.0           28.0        0  19.5                     1.519    6.2         97          260.0  52.0        0               3.0            1         1</w:t>
        <w:br/>
        <w:t>1439   56       1            3      114           98.0           28.0      276  30.8                     1.264    5.1         78          315.0  64.0        0               0.0            0         1</w:t>
        <w:br/>
        <w:t>1448   64       1            3      161           99.0           12.0      114  38.4                     0.863    7.4        135          283.0  55.0        0               0.0            0         1</w:t>
        <w:br/>
        <w:t>1475   55       0            0      112            NaN           26.0      287  28.2                     1.041    6.0         79          145.0  52.0        0               1.4            1         1</w:t>
        <w:br/>
        <w:t>1489   64       0            0      115          102.0           18.0       49  39.6                     1.031    5.1         84            NaN  20.0        0               1.3            0         1</w:t>
        <w:br/>
        <w:t>1521   54       0            0      174          103.0            7.0      178  45.7                     1.068    9.3        138          160.0  40.0        0               0.6            0         1</w:t>
        <w:br/>
        <w:t>1531   20       1            5       84           70.0           22.0        0  24.5                     1.500    5.7         60            NaN  38.0        0               2.8            1         1</w:t>
        <w:br/>
        <w:t>1546   30       1            3      114           79.0            NaN        0  30.9                     0.962    5.7         98          112.0  63.0        0               0.3            1         1</w:t>
        <w:br/>
        <w:t>1551   42       1            3      142           95.0            NaN        0  33.1                     1.481    7.1         96          150.0  53.0        0               1.5            0         1</w:t>
        <w:br/>
        <w:t>1563   58       1            3      114          108.0            NaN        0  28.0                     1.335    4.0         88          146.0  76.0        0               2.0            0         0</w:t>
        <w:br/>
        <w:t>1586   48       1            3      151           85.0           24.0      321  23.2                     1.193    6.9        110          157.0  88.0        0               0.6            1         1</w:t>
        <w:br/>
        <w:t>1605   31       1            8       93           66.0           29.0        0  26.5                     0.932    4.0         81          226.0  57.0        0               1.1            0         0</w:t>
        <w:br/>
        <w:t>1644   29       1            2      156          102.0            NaN      292  29.8                     1.416    7.8        102          309.0  69.0        0               NaN            1         1</w:t>
        <w:br/>
        <w:t>1672   39       1            4      144           91.0           25.0        0  31.3                     1.545    5.5         91          243.0  40.0        0               0.1            0         1</w:t>
        <w:br/>
        <w:t>1701   52       0            0      148          105.0           31.0      222  32.2                     0.917    6.8         98          266.0  70.0        0               0.8            0         1</w:t>
        <w:br/>
        <w:t>1713   58       0            0       70          101.0            5.0       23  34.2                     0.911    4.3         60            NaN   NaN        1               0.1            0         1</w:t>
        <w:br/>
        <w:t>1714   37       1            4      139            NaN           37.0       42  28.0                     1.149    6.3        105          118.0   NaN        1               0.7            1         1</w:t>
        <w:br/>
        <w:t>1728   51       1            3      114           86.0           32.0        0  29.3                     1.295    4.3         92          331.0  74.0        0               1.8            0         1</w:t>
        <w:br/>
        <w:t>1773   48       0            0      123           83.0           19.0      194  23.7                     0.867    4.5         89          154.0  62.0        0               1.6            0         1</w:t>
        <w:br/>
        <w:t>1805   21       0            0      140           78.0           11.0      189  31.0                     1.374    8.5         85          196.0  38.0        0               3.8            0         1</w:t>
        <w:br/>
        <w:t>1839   42       1            4      165           87.0           26.0      208  17.3                     1.003    9.4        115          165.0  78.0        1               1.9            1         1</w:t>
        <w:br/>
        <w:t>1855   35       1            4       89          102.0           37.0        0  29.2                     2.500    4.0         66          166.0  38.0        1               2.7            0         1</w:t>
        <w:br/>
        <w:t>1858   49       0            0      132           97.0           21.0        0  33.1                     0.893    6.4        101          296.0  25.0        0               8.3            1         1</w:t>
        <w:br/>
        <w:t>1867   62       1            1      137           92.0            7.0      215  29.9                     2.063    6.4        107          202.0  47.0        0               0.7            1         1</w:t>
        <w:br/>
        <w:t>1870   28       1            3      139           72.0           20.0      127  27.7                     1.383    4.8        106          156.0  35.0        0               5.7            1         1</w:t>
        <w:br/>
        <w:t>1894   44       1            3       70           77.0           37.0      172  16.0                     1.207    4.0         50          131.0  47.0        0               0.5            0         0</w:t>
        <w:br/>
        <w:t>1900   55       1            1      121           76.0           17.0       99  27.6                     1.166    4.7        105            NaN  66.0        0               5.7            1         1</w:t>
        <w:br/>
        <w:t>1963   55       1            5      138           99.0           34.0      105  33.0                     1.028    7.0        108          191.0  51.0        0               1.6            1         1</w:t>
        <w:br/>
        <w:t>1965   46       0            0      170           75.0           19.0      294  21.3                     1.256    9.6        123           50.0  51.0        0               2.9            1         1</w:t>
      </w:r>
    </w:p>
    <w:p>
      <w:pPr>
        <w:pStyle w:val="Heading2"/>
      </w:pPr>
      <w:r>
        <w:t>Outliers detected in HbA1c: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34     57       1            1      204          117.0           15.0      251  43.6                     0.078   11.8        165          295.0  47.0        1               3.5            0         1</w:t>
        <w:br/>
        <w:t>543    67       0            0      184           97.0            5.0        0  38.8                     0.102   11.5        140            NaN   NaN        0               0.2            0         1</w:t>
        <w:br/>
        <w:t>1012   76       1            3      202          101.0           14.0        0  42.5                     1.145   11.9        156          237.0  63.0        0               0.0            0         1</w:t>
        <w:br/>
        <w:t>1330   68       1            1      203            NaN           30.0      280  41.4                     0.135   11.7        154          247.0  60.0        0               1.4            0         1</w:t>
        <w:br/>
        <w:t>1737   29       1            0      162           90.0           22.0       19  30.3                     0.253   12.0        112          218.0  60.0        0               0.4            1         1</w:t>
      </w:r>
    </w:p>
    <w:p>
      <w:pPr>
        <w:pStyle w:val="Heading2"/>
      </w:pPr>
      <w:r>
        <w:t>Outliers detected in FastingBS: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34     57       1            1      204          117.0           15.0      251  43.6                     0.078   11.8        165          295.0  47.0        1               3.5            0         1</w:t>
        <w:br/>
        <w:t>146    26       0            0      194           82.0           30.0      548  26.2                     0.296    9.0        167          180.0  31.0        0               2.8            0         1</w:t>
        <w:br/>
        <w:t>575    20       1            3      211           91.0            8.0        0  32.2                     0.078    9.9        159          247.0  52.0        0               6.7            0         1</w:t>
        <w:br/>
        <w:t>658    48       0            0      222           97.0           18.0      238  31.1                     0.220    9.7        166          127.0  34.0        0               6.1            0         1</w:t>
        <w:br/>
        <w:t>686    41       1            2      185           87.0            NaN      301  26.7                     0.439    8.9        161          227.0  48.0        0               0.9            0         1</w:t>
        <w:br/>
        <w:t>1070   44       0            0      213           92.0           10.0        0  39.3                     0.419    8.2        161           77.0  20.0        1               NaN            0         1</w:t>
        <w:br/>
        <w:t>1154   70       1            3      211          105.0           14.0      219  40.0                     0.734    9.6        171          311.0  24.0        0               0.6            0         1</w:t>
        <w:br/>
        <w:t>1280   47       0            0      195          102.0           14.0        0  48.7                     0.078    9.1        157          302.0  39.0        0               1.1            0         1</w:t>
      </w:r>
    </w:p>
    <w:p>
      <w:pPr>
        <w:pStyle w:val="Heading2"/>
      </w:pPr>
      <w:r>
        <w:t>Outliers detected in Triglycerides: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137    40       1            3       82          106.0            NaN      184  35.5                     0.457    4.0         72          452.0  42.0        1               NaN            0         1</w:t>
        <w:br/>
        <w:t>413    64       1            1      151           99.0           16.0      248  33.2                     0.078    5.6         91          437.0   NaN        0               0.6            0         1</w:t>
        <w:br/>
        <w:t>552    63       1            5       90          102.0           20.0        0  33.1                     0.924    4.0         67          436.0  56.0        0               1.6            0         1</w:t>
        <w:br/>
        <w:t>600    56       0            0      140          105.0           21.0       91  33.9                     0.230   11.4        121          446.0  50.0        0               2.0            1         1</w:t>
        <w:br/>
        <w:t>876    37       0            0      139           94.0           21.0      164  33.4                     0.078    6.2         78          463.0  59.0        0               0.9            1         1</w:t>
        <w:br/>
        <w:t>1355   20       1            4      144          102.0           32.0      258  35.3                     0.078    7.5        101          439.0  51.0        0               2.9            1         1</w:t>
        <w:br/>
        <w:t>1857   41       0            0      136           73.0           16.0      168  39.5                     0.337    7.7         97          446.0  44.0        1               0.6            0         1</w:t>
      </w:r>
    </w:p>
    <w:p>
      <w:pPr>
        <w:pStyle w:val="Heading2"/>
      </w:pPr>
      <w:r>
        <w:t>Outliers detected in HDL:</w:t>
      </w:r>
    </w:p>
    <w:p>
      <w:r>
        <w:t xml:space="preserve">      Age  Gender  Pregnancies  Glucose  BloodPressure  SkinThickness  Insulin   BMI  DiabetesPedigreeFunction  HbA1c  FastingBS  Triglycerides    HDL  Smoking  PhysicalActivity  Prediabetes  Diabetes</w:t>
        <w:br/>
        <w:t>17     50       1            1      125          101.0           31.0        0  36.1                     0.819    4.8         89          264.0   97.0        1               0.4            0         1</w:t>
        <w:br/>
        <w:t>570    45       1            5      109           90.0           27.0      217  29.9                     0.456    5.4         85          168.0   98.0        0               6.3            0         0</w:t>
        <w:br/>
        <w:t>754    31       1            2       76           67.0           14.0      122  24.8                     0.185    5.7         50          211.0  100.0        0               0.2            1         1</w:t>
        <w:br/>
        <w:t>1125   28       1            3      125           71.0           22.0        0  28.8                     0.743    4.0         94          208.0  100.0        0               2.5            0         0</w:t>
      </w:r>
    </w:p>
    <w:p>
      <w:pPr>
        <w:pStyle w:val="Heading2"/>
      </w:pPr>
      <w:r>
        <w:t>Outliers detected in Smoking: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2      55       1            4      141          113.0           18.0      297  43.4                     0.139    5.4        113          180.0  45.0        1               0.0            1         0</w:t>
        <w:br/>
        <w:t>5      41       0            0      113           96.0           30.0       99  34.5                     0.258    5.7         89          143.0  20.0        1               2.7            1         1</w:t>
        <w:br/>
        <w:t>6      69       1            5       72           77.0            NaN      114  25.8                     0.172    4.0         50          194.0  83.0        1               0.7            0         0</w:t>
        <w:br/>
        <w:t>12     49       0            0      160           94.0           32.0      175  42.0                     0.078    7.6        129          243.0  42.0        1               3.3            0         1</w:t>
        <w:br/>
        <w:t>17     50       1            1      125          101.0           31.0        0  36.1                     0.819    4.8         89          264.0  97.0        1               0.4            0         1</w:t>
        <w:br/>
        <w:t>21     42       0            0       70          111.0           17.0      182  31.9                     0.186    4.0         52          178.0   NaN        1               1.9            0         1</w:t>
        <w:br/>
        <w:t>26     28       1            2      130           79.0           24.0      210  22.5                     0.155    5.9         96          303.0   NaN        1               9.5            1         1</w:t>
        <w:br/>
        <w:t>27     51       0            0      150           92.0           28.0      121  28.0                     0.078    7.6        105          271.0  20.0        1               0.1            1         1</w:t>
        <w:br/>
        <w:t>30     36       1            5       97           86.0           30.0      437  20.5                     0.078    4.9         82           50.0  44.0        1               NaN            0         0</w:t>
        <w:br/>
        <w:t>34     57       1            1      204          117.0           15.0      251  43.6                     0.078   11.8        165          295.0  47.0        1               3.5            0         1</w:t>
        <w:br/>
        <w:t>37     20       0            0      169           85.0           36.0      162  33.5                     0.350    8.3        129          402.0  57.0        1               0.4            0         1</w:t>
        <w:br/>
        <w:t>46     38       1            2       98           83.0           43.0       69  29.2                     0.078    4.0         67           78.0  37.0        1               0.0            0         0</w:t>
        <w:br/>
        <w:t>64     57       1            2      160           73.0           26.0        0  30.5                     0.234    8.4        121          174.0  24.0        1               0.0            1         1</w:t>
        <w:br/>
        <w:t>71     68       1            5      128           89.0           11.0      234  25.9                     0.596    7.5        102          248.0  41.0        1               2.4            1         1</w:t>
        <w:br/>
        <w:t>73     68       0            0      149           78.0           19.0      118  31.6                     0.078    8.5        117          232.0  25.0        1               0.0            1         1</w:t>
        <w:br/>
        <w:t>79     20       0            0      131           74.0           35.0        0  31.4                     0.195    4.1        104           54.0  43.0        1               4.3            1         0</w:t>
        <w:br/>
        <w:t>82     67       0            0      116           90.0           10.0        0  23.6                     0.664    5.1         81          220.0  26.0        1               0.0            0         1</w:t>
        <w:br/>
        <w:t>83     37       0            0      115          111.0            6.0        0  36.9                     0.182    6.4         80          297.0  20.0        1               1.7            1         0</w:t>
        <w:br/>
        <w:t>87     50       0            0       70           87.0           12.0      101  30.4                     0.238    4.0         67          372.0  65.0        1               3.2            0         1</w:t>
        <w:br/>
        <w:t>90     46       0            0      125           67.0           14.0        0  22.1                     0.192    5.8         88           89.0  40.0        1               9.1            1         1</w:t>
        <w:br/>
        <w:t>92     34       1            2      130          102.0           35.0        0  29.0                     0.276    6.6        110          246.0  63.0        1               0.8            1         1</w:t>
        <w:br/>
        <w:t>94     39       0            0      148          104.0           32.0        0  32.3                     0.401    5.9         97          146.0  32.0        1               2.8            1         1</w:t>
        <w:br/>
        <w:t>96     49       1            2      120          113.0           17.0      129  46.1                     1.525    4.7         92          397.0  44.0        1               1.3            0         1</w:t>
        <w:br/>
        <w:t>98     45       0            0      131           85.0           16.0        0  36.1                     0.507    4.8        116          242.0  37.0        1               0.8            1         1</w:t>
        <w:br/>
        <w:t>99     41       1            0      123          104.0           18.0       83  28.3                     0.332    6.0         80          201.0  32.0        1               3.2            1         1</w:t>
        <w:br/>
        <w:t>102    40       1            2      201          115.0           26.0      389  37.0                     0.220    8.2        142          187.0  78.0        1               1.0            0         1</w:t>
        <w:br/>
        <w:t>105    51       1            2      154           81.0            NaN      112  28.7                     0.268    4.4        107          312.0  62.0        1               2.7            1         1</w:t>
        <w:br/>
        <w:t>107    48       1            4      100           82.0           17.0        0  31.1                     0.126    6.4         70          267.0  31.0        1               1.9            1         1</w:t>
        <w:br/>
        <w:t>109    44       0            0      132           76.0            7.0      184  28.9                     0.245    6.8         92           89.0  40.0        1               2.4            0         0</w:t>
        <w:br/>
        <w:t>115    50       0            0      112          103.0           32.0       56  29.8                     0.078    5.1         87          338.0  72.0        1               0.0            0         0</w:t>
        <w:br/>
        <w:t>120    57       0            0      113          105.0           35.0      165  21.9                     0.248    5.3         93          126.0  53.0        1               2.2            0         1</w:t>
        <w:br/>
        <w:t>124    54       0            0      175           99.0           24.0      280  36.7                     0.078    7.3        144          317.0  45.0        1               7.7            0         1</w:t>
        <w:br/>
        <w:t>129    37       1            1       85           95.0           33.0      172  26.6                     0.111    4.0         53          147.0  56.0        1               0.4            0         0</w:t>
        <w:br/>
        <w:t>137    40       1            3       82          106.0            NaN      184  35.5                     0.457    4.0         72          452.0  42.0        1               NaN            0         1</w:t>
        <w:br/>
        <w:t>138    57       1            1      122           85.0           16.0      203  23.4                     0.078    6.0         88          158.0  81.0        1               NaN            1         0</w:t>
        <w:br/>
        <w:t>147    25       1            2      134          108.0           30.0      275  28.8                     0.161    4.6        118          152.0  62.0        1               6.4            1         0</w:t>
        <w:br/>
        <w:t>153    48       0            0      143           82.0           18.0        0  29.4                     0.078    5.9        110          289.0  38.0        1               1.9            1         1</w:t>
        <w:br/>
        <w:t>155    34       1            0      111           88.0           30.0        0  28.2                     0.465    4.0         73          178.0  62.0        1               2.4            0         1</w:t>
        <w:br/>
        <w:t>156    73       0            0      144           82.0           33.0       71  18.1                     0.338    6.9        111          100.0  52.0        1               0.0            1         1</w:t>
        <w:br/>
        <w:t>157    52       0            0      125           64.0           17.0      203  31.4                     0.159    5.3         78          305.0  62.0        1               0.4            0         1</w:t>
        <w:br/>
        <w:t>163    33       1            4      105           81.0           31.0      276  24.8                     0.215    4.0         62          207.0  48.0        1               4.2            0         0</w:t>
        <w:br/>
        <w:t>166    57       1            3      114          102.0           22.0       89  31.7                     0.313    4.0         80          234.0  71.0        1               NaN            0         1</w:t>
        <w:br/>
        <w:t>183    52       1            2      129           95.0           28.0      140  24.7                     0.327    5.5         90          311.0  84.0        1               0.3            0         1</w:t>
        <w:br/>
        <w:t>188    32       0            0      110           72.0           12.0      103  16.4                     0.102    6.8        107           65.0  52.0        1               1.6            1         1</w:t>
        <w:br/>
        <w:t>193    26       1            5      186           76.0           24.0      139  23.5                     0.251    8.6        133            NaN  85.0        1               2.7            0         0</w:t>
        <w:br/>
        <w:t>203    61       0            0      106           94.0           21.0        0  29.4                     0.162    4.7        104          223.0  27.0        1               0.0            1         1</w:t>
        <w:br/>
        <w:t>208    53       1            3      122            NaN           17.0      251  24.7                     0.304    6.0        100          202.0  69.0        1               2.7            1         1</w:t>
        <w:br/>
        <w:t>211    62       1            0      102           80.0           26.0        0  21.0                     0.078    4.8        105           50.0  56.0        1               0.0            1         0</w:t>
        <w:br/>
        <w:t>217    41       0            0      161           79.0           12.0        0  17.2                     0.078    6.7        119           50.0  35.0        1               2.5            1         1</w:t>
        <w:br/>
        <w:t>233    35       0            0      132          103.0            7.0        0  31.3                     0.129    5.6         91          254.0  39.0        1               3.0            0         0</w:t>
        <w:br/>
        <w:t>236    20       0            0       95          100.0           12.0        0  20.8                     0.161    4.1         88           61.0  54.0        1               4.9            0         0</w:t>
        <w:br/>
        <w:t>239    58       1            2       99           89.0           19.0       80  34.8                     0.593    5.1         61          162.0  38.0        1               5.8            0         1</w:t>
        <w:br/>
        <w:t>241    43       0            0      132           82.0           30.0      215  26.2                     0.078    6.4         92          255.0  51.0        1               0.0            1         1</w:t>
        <w:br/>
        <w:t>243    58       0            0      106           77.0            5.0        0  22.8                     0.078    5.7         64          113.0  53.0        1               0.0            1         1</w:t>
        <w:br/>
        <w:t>245    40       1            3      112           94.0           37.0        0  26.5                     0.167    5.6         74          211.0  59.0        1               2.5            0         1</w:t>
        <w:br/>
        <w:t>250    26       0            0      108           95.0            NaN      274  25.1                     0.247    6.5         76          124.0  38.0        1               2.6            0         1</w:t>
        <w:br/>
        <w:t>252    77       0            0      148          108.0            8.0      236  36.2                     1.018    9.5        120          365.0  49.0        1               0.0            1         1</w:t>
        <w:br/>
        <w:t>254    22       0            0      176           97.0           24.0      157  38.5                     0.356   10.0        136          197.0  61.0        1               3.3            0         1</w:t>
        <w:br/>
        <w:t>258    52       0            0      100           68.0           28.0      134  28.3                     0.536    5.1         74          281.0  46.0        1               1.0            0         1</w:t>
        <w:br/>
        <w:t>272    62       0            0       98           95.0           11.0        0  30.4                     0.216    6.6         85          297.0  52.0        1               2.9            0         1</w:t>
        <w:br/>
        <w:t>275    52       1            4       95           84.0           18.0      286  25.2                     0.251    5.5         58            NaN  46.0        1               NaN            0         1</w:t>
        <w:br/>
        <w:t>277    36       0            0      161           70.0           20.0        0  38.3                     0.223    8.3        133          241.0  49.0        1               NaN            0         1</w:t>
        <w:br/>
        <w:t>278    46       0            0      102           96.0           16.0      127  29.9                     0.915    4.0         78          235.0  58.0        1               2.3            0         1</w:t>
        <w:br/>
        <w:t>280    47       1            0      152           97.0           12.0      238  20.8                     0.088    8.0        127            NaN  73.0        1               3.4            0         1</w:t>
        <w:br/>
        <w:t>286    43       1            3      137           77.0           21.0      165  33.6                     0.078    6.9        106          226.0   NaN        1               7.1            1         0</w:t>
        <w:br/>
        <w:t>288    49       0            0       87           89.0           10.0       94  19.9                     0.322    4.0         69          296.0  23.0        1               4.2            0         1</w:t>
        <w:br/>
        <w:t>289    36       1            1      152           77.0           30.0       62  28.2                     0.146    5.6        112          138.0  82.0        1               1.3            1         1</w:t>
        <w:br/>
        <w:t>294    50       0            0      134           96.0           16.0        0  28.1                     0.293    6.7         80          181.0  20.0        1               0.0            0         0</w:t>
        <w:br/>
        <w:t>309    42       1            3      129           94.0           15.0      214  32.8                     0.149    7.1        107          292.0  38.0        1               0.2            1         1</w:t>
        <w:br/>
        <w:t>310    42       1            5       94           92.0           27.0      141  26.1                     0.515    4.0         79          145.0  58.0        1               1.9            0         1</w:t>
        <w:br/>
        <w:t>328    54       1            4      118          104.0           19.0      189  36.6                     0.263    6.6         96            NaN  67.0        1               3.0            0         1</w:t>
        <w:br/>
        <w:t>336    33       1            1      104          103.0           18.0       82  35.3                     0.078    5.8         79          219.0  38.0        1               1.2            1         1</w:t>
        <w:br/>
        <w:t>338    51       1            0      134           88.0           28.0      259  24.2                     0.279    6.4         96          124.0  48.0        1               0.5            1         1</w:t>
        <w:br/>
        <w:t>344    38       0            0      125           85.0           27.0      305  31.2                     0.148    4.0        104           50.0  20.0        1               2.3            1         0</w:t>
        <w:br/>
        <w:t>346    23       1            2       86           89.0           21.0        0  36.9                     0.334    4.9         51          297.0  40.0        1               5.2            0         0</w:t>
        <w:br/>
        <w:t>349    42       1            1       97          104.0           16.0        0  27.1                     0.078    4.0         75          273.0  47.0        1               2.9            0         0</w:t>
        <w:br/>
        <w:t>350    50       1            3       74          103.0           23.0       44  31.0                     0.078    4.0         51          121.0  43.0        1               1.4            0         0</w:t>
        <w:br/>
        <w:t>351    67       1            3      167          102.0           27.0        0  39.3                     0.078    7.1        123          268.0  32.0        1               3.3            1         1</w:t>
        <w:br/>
        <w:t>353    43       0            0      136           83.0           36.0        0  16.0                     0.395    5.7         89          229.0  23.0        1               0.0            1         1</w:t>
        <w:br/>
        <w:t>365    39       0            0      182           82.0           26.0        0  26.5                     0.285    8.6        122          132.0  20.0        1               2.6            1         1</w:t>
        <w:br/>
        <w:t>369    33       0            0      125           98.0           11.0      170  32.0                     0.511    5.1         89          295.0  32.0        1               2.2            0         1</w:t>
        <w:br/>
        <w:t>371    52       1            3      181           99.0            NaN      142  43.6                     0.078    7.8        143            NaN  52.0        1               5.1            0         1</w:t>
        <w:br/>
        <w:t>374    77       0            0      129           89.0           12.0        0  29.5                     0.205    6.8         87          147.0  85.0        1               3.6            0         1</w:t>
        <w:br/>
        <w:t>378    78       0            0      139          103.0            7.0        0  44.3                     0.078    7.9        108          338.0  41.0        1               0.0            1         1</w:t>
        <w:br/>
        <w:t>379    33       0            0      158           60.0           26.0        0  36.0                     0.078    7.6        107          217.0  39.0        1               1.6            1         1</w:t>
        <w:br/>
        <w:t>380    32       0            0      154           86.0           38.0        0  27.4                     0.533    8.4        130          183.0  77.0        1               2.1            0         1</w:t>
        <w:br/>
        <w:t>391    52       1            3      127           91.0           24.0      211  41.6                     0.239    4.0         94          329.0  27.0        1               4.3            0         0</w:t>
        <w:br/>
        <w:t>392    25       1            1      160           70.0           37.0        0  49.2                     0.078   11.3        130          264.0  22.0        1               2.8            0         1</w:t>
        <w:br/>
        <w:t>393    72       0            0      170           90.0           11.0        0  25.1                     0.136    9.7        135            NaN  71.0        1               0.0            0         1</w:t>
        <w:br/>
        <w:t>398    43       1            1      143          115.0           24.0      456  41.5                     0.078    6.8         92          274.0  44.0        1               0.0            0         1</w:t>
        <w:br/>
        <w:t>399    64       1            3      128          102.0           21.0        0  25.9                     0.087    4.9         85           90.0  52.0        1               7.6            0         1</w:t>
        <w:br/>
        <w:t>401    36       0            0      124            NaN           29.0      124  26.5                     0.376    4.6         93          276.0  63.0        1               0.9            0         0</w:t>
        <w:br/>
        <w:t>403    46       0            0      142           75.0           17.0      227  34.8                     1.536    6.8        113           81.0  49.0        1               3.9            1         1</w:t>
        <w:br/>
        <w:t>407    43       0            0       94           93.0           20.0      107  26.4                     0.366    7.6         70            NaN  65.0        1               NaN            0         1</w:t>
        <w:br/>
        <w:t>409    53       0            0      188           82.0            NaN       84  31.2                     0.227    7.8        124          287.0  54.0        1               0.0            1         1</w:t>
        <w:br/>
        <w:t>411    28       0            0      108           64.0           19.0      159  27.7                     0.180    5.4         89          166.0  20.0        1               2.3            0         1</w:t>
        <w:br/>
        <w:t>412    22       1            0      113           90.0           22.0       94  27.3                     0.078    4.0         83          112.0  59.0        1               8.8            0         1</w:t>
        <w:br/>
        <w:t>414    50       1            0      159           98.0           28.0       85  21.6                     0.099    8.3        114           50.0  48.0        1               4.5            1         0</w:t>
        <w:br/>
        <w:t>416    68       0            0      119           93.0            7.0        0  16.0                     0.746    4.0         75          270.0  43.0        1               0.0            0         1</w:t>
        <w:br/>
        <w:t>423    60       1            4      126           97.0           16.0        0  33.0                     0.374    4.9        103          182.0  82.0        1               4.4            1         1</w:t>
        <w:br/>
        <w:t>426    31       1            2       95            NaN           15.0        0  28.0                     0.586    4.2         76          276.0  59.0        1               2.4            0         1</w:t>
        <w:br/>
        <w:t>427    55       1            2      121            NaN           11.0        0  34.7                     0.698    5.9        100          230.0  44.0        1               3.3            1         1</w:t>
        <w:br/>
        <w:t>428    61       0            0      170           96.0           23.0        0  27.5                     0.078    8.0        121          113.0  45.0        1               3.4            1         1</w:t>
        <w:br/>
        <w:t>434    68       0            0       70           93.0           12.0        0  26.8                     0.386    4.0         55          353.0  61.0        1               0.0            0         1</w:t>
        <w:br/>
        <w:t>439    44       1            2      134          107.0           33.0      117  33.8                     0.292    7.3         97          238.0  51.0        1               0.0            0         1</w:t>
        <w:br/>
        <w:t>440    51       0            0      131          102.0           26.0       52  33.6                     0.279    5.9         86          231.0  58.0        1               5.3            1         1</w:t>
        <w:br/>
        <w:t>447    31       0            0       83           60.0           23.0      126  25.7                     0.725    5.0         63          184.0  20.0        1               5.3            0         0</w:t>
        <w:br/>
        <w:t>455    33       0            0      142           82.0           20.0      331  26.0                     0.385    4.0        103          162.0  34.0        1               0.2            1         1</w:t>
        <w:br/>
        <w:t>474    70       0            0       85           99.0           28.0        0  25.6                     0.866    4.4         66          115.0  33.0        1               0.6            0         0</w:t>
        <w:br/>
        <w:t>475    41       1            2      122           90.0           29.0        0  25.3                     0.182    6.1        101          200.0  83.0        1               0.0            1         1</w:t>
        <w:br/>
        <w:t>476    54       1            3      155           98.0           33.0        0  30.6                     0.078    8.2        124          124.0  54.0        1               1.6            1         1</w:t>
        <w:br/>
        <w:t>477    50       1            2      159           83.0           21.0        0  32.9                     0.089    9.1        131           66.0  47.0        1               0.0            0         1</w:t>
        <w:br/>
        <w:t>478    80       0            0      124           95.0            5.0      192  25.7                     0.080    6.3        108          252.0   NaN        1               5.3            1         1</w:t>
        <w:br/>
        <w:t>479    62       0            0      125          107.0           21.0        0  36.6                     0.082    5.0         95          285.0  59.0        1               0.0            0         1</w:t>
        <w:br/>
        <w:t>485    24       1            1      126           85.0           33.0      250  28.2                     0.273    7.6         90          167.0  79.0        1               0.9            0         1</w:t>
        <w:br/>
        <w:t>486    35       1            2      112           82.0           28.0      259  25.5                     1.309    6.1         84          277.0  56.0        1               3.6            1         1</w:t>
        <w:br/>
        <w:t>492    46       1            3      134           88.0           26.0        0  41.0                     0.213    5.7         99          195.0  64.0        1               0.2            1         1</w:t>
        <w:br/>
        <w:t>493    32       0            0      144           76.0           30.0        0  17.5                     0.078    7.3        105          103.0  42.0        1              10.5            1         1</w:t>
        <w:br/>
        <w:t>496    29       0            0       73          101.0           24.0        0  33.4                     0.352    4.7         57            NaN  20.0        1               9.2            0         1</w:t>
        <w:br/>
        <w:t>499    24       1            4      123           60.0           13.0        0  25.9                     0.194    8.0        101          144.0  52.0        1               0.3            1         1</w:t>
        <w:br/>
        <w:t>502    24       1            2       96           75.0           20.0        0  27.4                     1.215    5.9         78          200.0  61.0        1               0.5            1         1</w:t>
        <w:br/>
        <w:t>510    49       1            1       70           60.0            NaN        0  20.3                     0.518    5.1         57          319.0  50.0        1               1.1            0         1</w:t>
        <w:br/>
        <w:t>515    56       0            0       77           93.0           39.0        0  32.9                     0.407    4.0         50          238.0  47.0        1               5.9            0         1</w:t>
        <w:br/>
        <w:t>516    53       0            0      133           99.0           16.0        0  30.8                     0.078    5.3         91          301.0  59.0        1               6.5            0         0</w:t>
        <w:br/>
        <w:t>520    20       1            2      105           86.0           26.0        0  35.9                     0.276    4.4         86          204.0   NaN        1               1.9            0         1</w:t>
        <w:br/>
        <w:t>526    21       1            2      103           86.0           28.0      100  27.4                     0.162    6.7         81          189.0  49.0        1               NaN            0         1</w:t>
        <w:br/>
        <w:t>530    55       1            2      176           86.0           32.0      197  26.6                     0.259   10.3        145          121.0  58.0        1               1.5            0         1</w:t>
        <w:br/>
        <w:t>534    35       1            5      120          107.0           37.0      258  32.4                     0.319    7.0        101          267.0  59.0        1               0.3            1         1</w:t>
        <w:br/>
        <w:t>549    36       1            1      123           98.0           28.0       75  30.0                     0.101    5.1        121          116.0  69.0        1               5.3            1         1</w:t>
        <w:br/>
        <w:t>553    49       0            0      111          107.0           16.0        0  32.5                     0.078    6.8         89          155.0  35.0        1               NaN            0         1</w:t>
        <w:br/>
        <w:t>554    50       0            0      144           76.0           37.0      252  21.5                     0.109    5.6        101          122.0  85.0        1               1.5            1         1</w:t>
        <w:br/>
        <w:t>559    39       1            3      111           78.0           18.0        0  31.0                     0.081    4.0         86          209.0  33.0        1               0.6            0         0</w:t>
        <w:br/>
        <w:t>564    63       0            0      163          107.0           23.0      381  37.5                     0.312    8.6        119          268.0  28.0        1               4.3            1         1</w:t>
        <w:br/>
        <w:t>568    20       0            0      135           79.0           26.0      158  24.2                     0.078    7.1         99          223.0   NaN        1               1.9            0         1</w:t>
        <w:br/>
        <w:t>569    40       1            3      118           85.0           19.0        0  28.3                     0.078    5.0         84           50.0  71.0        1               2.0            0         1</w:t>
        <w:br/>
        <w:t>579    62       1            4      115          103.0            NaN      110  27.0                     0.508    5.4        101          286.0  66.0        1               1.6            1         1</w:t>
        <w:br/>
        <w:t>580    50       0            0      116          104.0           11.0        0  19.9                     0.341    7.8         79          190.0   NaN        1               0.5            0         1</w:t>
        <w:br/>
        <w:t>581    39       0            0      166           97.0           26.0        0  28.4                     0.078    8.3        133          128.0  49.0        1               4.0            0         1</w:t>
        <w:br/>
        <w:t>585    49       1            2      157           83.0           14.0      156  32.6                     0.102    9.5        117          327.0  62.0        1               2.3            1         1</w:t>
        <w:br/>
        <w:t>605    73       1            5      156           99.0           13.0      150  28.4                     0.666    7.3        112          343.0  55.0        1               0.7            1         1</w:t>
        <w:br/>
        <w:t>612    49       1            1      113           68.0            NaN      144  26.3                     0.329    6.1         80          255.0  66.0        1               0.0            1         1</w:t>
        <w:br/>
        <w:t>618    52       0            0       93           97.0           31.0        0  24.9                     0.603    4.2         67          216.0  48.0        1               2.6            0         1</w:t>
        <w:br/>
        <w:t>623    65       1            4       85          100.0           38.0       18  18.5                     0.110    4.0         63          260.0  69.0        1               4.8            0         1</w:t>
        <w:br/>
        <w:t>625    37       1            2      125           81.0           39.0      126  30.8                     0.078    6.7        102          213.0  49.0        1               NaN            1         1</w:t>
        <w:br/>
        <w:t>629    61       0            0       86           97.0           22.0      190  21.3                     0.297    4.0         80          147.0  22.0        1               1.7            0         1</w:t>
        <w:br/>
        <w:t>641    70       0            0       83          104.0           13.0        0  39.1                     0.195    4.0         66          248.0  35.0        1               1.9            0         1</w:t>
        <w:br/>
        <w:t>642    41       1            4       70           71.0           29.0        3  25.6                     0.078    4.0         51          157.0  36.0        1               9.0            0         1</w:t>
        <w:br/>
        <w:t>644    41       0            0      124           84.0            9.0      106  19.8                     0.307    4.2         73            NaN  20.0        1               1.7            0         1</w:t>
        <w:br/>
        <w:t>645    41       1            1      139           83.0           18.0      154  23.3                     0.078    5.8        105          159.0  64.0        1               3.2            1         1</w:t>
        <w:br/>
        <w:t>648    42       0            0      164          107.0           28.0      252  37.4                     0.378    7.0        128          168.0   NaN        1               0.1            0         1</w:t>
        <w:br/>
        <w:t>656    45       0            0      116           99.0           29.0       89  31.2                     0.078    4.8         88            NaN  20.0        1               1.1            0         1</w:t>
        <w:br/>
        <w:t>661    37       0            0      111           75.0            NaN      198  30.0                     0.236    5.8         93          197.0  33.0        1               6.0            1         1</w:t>
        <w:br/>
        <w:t>680    56       1            3       86           70.0           22.0       31  29.2                     0.099    4.0         64          249.0  24.0        1               2.8            0         0</w:t>
        <w:br/>
        <w:t>689    52       0            0      171           81.0           29.0      223  32.4                     0.078    8.3        128          262.0  20.0        1               0.1            0         1</w:t>
        <w:br/>
        <w:t>695    40       0            0      154            NaN           10.0      207  29.9                     0.142    5.7        109          239.0  54.0        1               0.0            1         1</w:t>
        <w:br/>
        <w:t>704    22       0            0      157           95.0           10.0        0  34.2                     0.210    7.5        127            NaN  48.0        1               1.4            0         1</w:t>
        <w:br/>
        <w:t>707    71       1            2      154           85.0           17.0      410  31.0                     0.078    5.7        121          161.0  33.0        1              12.1            1         0</w:t>
        <w:br/>
        <w:t>712    37       1            2      120          104.0           14.0       70  24.2                     0.078    6.8        105           50.0  53.0        1               6.2            1         1</w:t>
        <w:br/>
        <w:t>724    48       0            0      140           89.0           22.0      218  28.5                     0.120    6.5         93          246.0  49.0        1               1.8            0         1</w:t>
        <w:br/>
        <w:t>735    52       0            0      163           95.0           26.0        0  34.9                     0.513    8.0        131          153.0  38.0        1               3.7            0         1</w:t>
        <w:br/>
        <w:t>739    60       0            0      133           87.0           30.0       41  28.4                     0.078    8.0         90          200.0  56.0        1               2.6            0         1</w:t>
        <w:br/>
        <w:t>742    36       1            4      155           87.0           10.0       47  33.2                     0.078    6.6         94          156.0  48.0        1               0.0            0         0</w:t>
        <w:br/>
        <w:t>743    45       0            0      145           90.0           19.0      291  30.6                     0.185    4.8         89           50.0  20.0        1               0.3            0         1</w:t>
        <w:br/>
        <w:t>746    48       0            0       81           81.0           18.0        0  20.6                     0.257    4.0         69           77.0  54.0        1               3.6            0         1</w:t>
        <w:br/>
        <w:t>748    36       0            0      106           80.0           25.0      291  16.8                     0.078    5.0         78           58.0  26.0        1               0.0            0         0</w:t>
        <w:br/>
        <w:t>764    62       0            0      191          100.0            9.0        0  31.1                     0.183    9.0        148          168.0  20.0        1               0.0            0         1</w:t>
        <w:br/>
        <w:t>767    72       0            0       82           96.0            NaN        0  28.0                     0.274    5.1         57          254.0  33.0        1               1.0            0         1</w:t>
        <w:br/>
        <w:t>776    34       0            0      125           78.0           29.0       70  25.5                     0.078    6.1         85           83.0  36.0        1               4.9            1         1</w:t>
        <w:br/>
        <w:t>781    25       0            0       95           75.0           21.0        0  24.9                     0.597    5.8         75          172.0  23.0        1               3.9            1         0</w:t>
        <w:br/>
        <w:t>783    54       0            0       70           93.0           22.0        0  32.4                     0.304    4.0         50          109.0  51.0        1               5.9            0         1</w:t>
        <w:br/>
        <w:t>788    44       0            0      149           96.0           10.0        0  32.3                     0.149    7.7        108          171.0  35.0        1               1.7            1         1</w:t>
        <w:br/>
        <w:t>789    20       0            0      122           91.0           21.0      204  23.4                     0.527    4.9         73          196.0   NaN        1               6.7            0         1</w:t>
        <w:br/>
        <w:t>793    26       1            3      159           83.0           26.0      200  29.5                     0.210    9.7        114          104.0  48.0        1               1.6            1         1</w:t>
        <w:br/>
        <w:t>794    29       0            0      120           86.0           16.0       47  25.4                     0.387    5.7        107          133.0  62.0        1               2.7            1         1</w:t>
        <w:br/>
        <w:t>809    32       1            1      112           83.0           34.0        0  33.0                     0.149    4.0         64           84.0  46.0        1               2.5            0         0</w:t>
        <w:br/>
        <w:t>812    67       0            0      148           94.0           20.0        0  25.5                     0.135    6.4        100          141.0  20.0        1               NaN            1         1</w:t>
        <w:br/>
        <w:t>814    60       0            0      158           67.0           27.0      152  30.4                     0.349    8.8        108          208.0  29.0        1               2.8            1         1</w:t>
        <w:br/>
        <w:t>816    49       0            0      179          100.0           12.0      179  29.2                     0.418    9.3        139          237.0  26.0        1               4.9            0         1</w:t>
        <w:br/>
        <w:t>818    46       1            0      127           78.0           21.0      364  32.5                     0.078    4.0         85          200.0  65.0        1               3.2            0         1</w:t>
        <w:br/>
        <w:t>837    30       0            0       92           79.0            9.0      115  25.1                     0.306    5.9         76          135.0  38.0        1               0.2            1         1</w:t>
        <w:br/>
        <w:t>842    28       1            4      112           75.0           27.0        0  28.4                     0.078    7.2         85          260.0  57.0        1               3.0            0         1</w:t>
        <w:br/>
        <w:t>843    51       0            0      139           92.0           21.0        0  25.4                     0.078    9.2        115          142.0  45.0        1               0.0            1         1</w:t>
        <w:br/>
        <w:t>846    49       0            0      125           97.0           25.0      116  35.6                     0.258    6.1        103          253.0  20.0        1               1.8            1         1</w:t>
        <w:br/>
        <w:t>848    35       0            0      139           86.0           20.0      272  27.5                     0.405    6.9        100          307.0  23.0        1               1.4            1         1</w:t>
        <w:br/>
        <w:t>853    63       1            5       98           88.0           29.0        0  35.8                     0.081    4.0         70          220.0  60.0        1               0.0            0         1</w:t>
        <w:br/>
        <w:t>858    37       0            0      104           91.0           23.0      165  29.8                     0.078    7.7         87          136.0  42.0        1               1.4            0         1</w:t>
        <w:br/>
        <w:t>860    48       1            4       83           85.0           28.0        0  26.6                     0.084    4.6         76          206.0  54.0        1               0.9            0         1</w:t>
        <w:br/>
        <w:t>863    72       1            3      128           96.0           19.0        0  32.6                     0.328    6.1         84          188.0  25.0        1               0.0            1         1</w:t>
        <w:br/>
        <w:t>870    42       1            2      105           70.0           25.0      211  36.2                     0.773    5.8         52          228.0  46.0        1               5.9            1         1</w:t>
        <w:br/>
        <w:t>874    45       0            0      142           98.0           17.0       78  25.0                     0.078    7.9        110          155.0  57.0        1               5.9            1         1</w:t>
        <w:br/>
        <w:t>882    38       1            5      117           86.0           24.0        0  37.1                     0.672    4.5         90          161.0  60.0        1               2.5            0         1</w:t>
        <w:br/>
        <w:t>884    55       0            0      148           92.0           12.0        0  33.6                     0.353    7.2        118          216.0  54.0        1               0.7            1         1</w:t>
        <w:br/>
        <w:t>886    54       0            0      119           92.0           39.0      212  28.5                     0.078    5.4         81          165.0  37.0        1               0.0            0         1</w:t>
        <w:br/>
        <w:t>887    40       1            3      105           80.0           26.0      129  33.0                     0.692    5.6         92          432.0  61.0        1               2.8            0         0</w:t>
        <w:br/>
        <w:t>891    53       0            0      124           84.0           26.0      101  29.9                     0.242    4.5         97          167.0  54.0        1               0.9            0         0</w:t>
        <w:br/>
        <w:t>900    51       1            6      153          101.0           30.0        0  32.5                     0.217    5.1        114           50.0  34.0        1               2.2            1         1</w:t>
        <w:br/>
        <w:t>904    48       0            0      102           97.0           16.0        0  34.0                     0.078    4.4         81            NaN  39.0        1               0.0            0         0</w:t>
        <w:br/>
        <w:t>909    77       0            0      147           86.0           23.0       83  24.3                     0.910    8.0        100          257.0  38.0        1               1.2            1         1</w:t>
        <w:br/>
        <w:t>910    40       0            0      198           96.0           12.0        0  24.8                     0.262    9.6        156          248.0  36.0        1               4.9            0         1</w:t>
        <w:br/>
        <w:t>914    44       0            0       93           90.0           27.0        3  29.4                     0.144    5.0         57          187.0  20.0        1               6.7            0         1</w:t>
        <w:br/>
        <w:t>921    30       1            0      151           88.0            NaN        0  35.9                     0.477    9.7        109          180.0  50.0        1               8.2            1         1</w:t>
        <w:br/>
        <w:t>923    34       0            0      115           88.0           21.0      176  23.0                     0.128    4.3         85          249.0  25.0        1               0.6            0         1</w:t>
        <w:br/>
        <w:t>925    22       0            0      131           80.0           30.0      125  22.0                     0.244    5.5         82          234.0  50.0        1               3.7            0         0</w:t>
        <w:br/>
        <w:t>928    68       0            0       97          110.0           15.0        7  30.6                     0.513    4.0         63          259.0  67.0        1               3.3            0         1</w:t>
        <w:br/>
        <w:t>931    73       1            1      146           95.0           42.0      151  37.9                     0.078    7.4        121           55.0  55.0        1               NaN            1         1</w:t>
        <w:br/>
        <w:t>932    23       1            5       97           76.0           27.0      263  30.8                     1.042    4.5         73          235.0  56.0        1               2.1            0         0</w:t>
        <w:br/>
        <w:t>933    20       1            5      118           89.0           25.0        0  41.3                     0.336    8.2         91          238.0  44.0        1               1.3            0         0</w:t>
        <w:br/>
        <w:t>938    49       1            1      163          104.0           22.0      248  29.6                     0.488    7.3        126          182.0  51.0        1               5.8            0         1</w:t>
        <w:br/>
        <w:t>939    37       1            4      109           81.0           17.0        0  25.0                     0.255    4.5         83           89.0  47.0        1               2.0            0         1</w:t>
        <w:br/>
        <w:t>940    26       1            2      121           82.0           30.0       83  30.0                     0.285    4.2        106          286.0  52.0        1               1.5            1         1</w:t>
        <w:br/>
        <w:t>943    44       0            0      164          102.0           32.0      330  25.6                     0.267    8.0        103          213.0  51.0        1               4.6            1         1</w:t>
        <w:br/>
        <w:t>946    22       0            0      152           91.0           14.0      113  28.5                     0.211    8.3        118          197.0  40.0        1               0.7            1         1</w:t>
        <w:br/>
        <w:t>948    44       0            0      114           69.0            5.0      371  27.8                     0.078    4.4         86          246.0  42.0        1               NaN            0         0</w:t>
        <w:br/>
        <w:t>951    50       0            0      109           94.0           32.0      131  39.0                     0.364    4.8         74          215.0  26.0        1               1.3            0         1</w:t>
        <w:br/>
        <w:t>952    26       1            2       90           74.0           27.0        0  16.0                     0.078    4.0         58          157.0   NaN        1               0.0            0         1</w:t>
        <w:br/>
        <w:t>953    67       0            0       95           91.0            5.0      161  27.4                     0.333    4.2         69          163.0  28.0        1               1.1            0         0</w:t>
        <w:br/>
        <w:t>954    44       0            0      129           89.0           11.0      258  31.9                     0.078    7.0         93          171.0  32.0        1               0.0            0         1</w:t>
        <w:br/>
        <w:t>955    62       1            1      186           80.0           42.0        0  33.9                     0.078    9.7        140            NaN  51.0        1               4.4            0         1</w:t>
        <w:br/>
        <w:t>956    50       0            0      130           89.0           12.0      196  27.8                     0.387    4.6         97           50.0  49.0        1               0.5            0         0</w:t>
        <w:br/>
        <w:t>958    54       0            0      117           92.0           28.0       96  33.1                     0.676    6.8         92           59.0  75.0        1               0.1            0         1</w:t>
        <w:br/>
        <w:t>961    65       1            3      106           82.0           14.0        0  37.2                     0.368    6.6         76          226.0  49.0        1               0.0            0         1</w:t>
        <w:br/>
        <w:t>963    56       1            3      104            NaN           26.0      118  23.9                     0.078    6.4         73           50.0  25.0        1               1.6            1         1</w:t>
        <w:br/>
        <w:t>972    58       1            1      144           93.0           10.0      250  25.0                     0.078    7.4        130          164.0  53.0        1               0.3            0         1</w:t>
        <w:br/>
        <w:t>973    35       1            3      134           85.0           22.0      158  31.8                     0.246    7.5        105          191.0  20.0        1               4.6            1         1</w:t>
        <w:br/>
        <w:t>983    44       0            0      155           64.0           15.0        0  25.6                     1.074    7.6        119           77.0  40.0        1               1.0            1         1</w:t>
        <w:br/>
        <w:t>985    28       1            0      140           73.0            NaN      267  28.4                     0.873    6.7        117           50.0  76.0        1               2.5            1         1</w:t>
        <w:br/>
        <w:t>986    68       1            4      116          106.0            9.0      266  23.5                     0.238    5.2         83          367.0  66.0        1               0.0            0         1</w:t>
        <w:br/>
        <w:t>990    48       0            0      122           93.0            NaN      112  30.8                     0.641    4.0         99          225.0  48.0        1               1.0            0         1</w:t>
        <w:br/>
        <w:t>994    30       1            5      111           73.0           20.0        0  29.1                     0.078    4.8         94          223.0  64.0        1               2.5            0         1</w:t>
        <w:br/>
        <w:t>997    55       1            3       86           94.0            9.0      309  35.6                     0.078    4.2         60          147.0  33.0        1               0.0            0         0</w:t>
        <w:br/>
        <w:t>1002   46       0            0      182           89.0           26.0      219  34.5                     0.256    9.2        132          244.0  54.0        1               6.2            0         0</w:t>
        <w:br/>
        <w:t>1008   61       1            1      106           93.0           21.0      122  31.5                     0.078    5.2         81          124.0  32.0        1              13.3            0         1</w:t>
        <w:br/>
        <w:t>1011   48       1            1      110          100.0           21.0        0  35.5                     1.144    4.0         72          221.0  21.0        1               0.6            0         1</w:t>
        <w:br/>
        <w:t>1024   71       0            0      133           92.0           28.0        0  32.5                     0.213    6.9        108          206.0  20.0        1               4.7            1         1</w:t>
        <w:br/>
        <w:t>1026   46       0            0      105          106.0           24.0      205  37.7                     0.185    7.2         82          299.0  33.0        1               0.0            0         1</w:t>
        <w:br/>
        <w:t>1027   47       1            4      122            NaN           42.0      123  16.0                     0.078    7.5         89           91.0  53.0        1               4.7            0         1</w:t>
        <w:br/>
        <w:t>1030   41       0            0       95           89.0           19.0      150  24.3                     0.078    5.7         87          184.0  76.0        1               5.0            1         0</w:t>
        <w:br/>
        <w:t>1031   20       1            1      162           98.0           29.0      394  38.6                     0.373    8.3        108          203.0  20.0        1               2.9            1         1</w:t>
        <w:br/>
        <w:t>1060   57       0            0       97          111.0           35.0        0  29.2                     0.459    7.8         75          304.0  46.0        1               3.0            0         1</w:t>
        <w:br/>
        <w:t>1061   20       0            0      146           64.0           30.0        0  31.4                     0.362    8.7         92          209.0  50.0        1               3.8            0         1</w:t>
        <w:br/>
        <w:t>1062   62       1            4      138           96.0           21.0      142  30.3                     0.375    5.0        101          115.0  42.0        1               3.1            1         1</w:t>
        <w:br/>
        <w:t>1070   44       0            0      213           92.0           10.0        0  39.3                     0.419    8.2        161           77.0  20.0        1               NaN            0         1</w:t>
        <w:br/>
        <w:t>1075   38       0            0      145           83.0           20.0      389  27.3                     0.385    7.2        110          130.0  29.0        1               2.5            1         1</w:t>
        <w:br/>
        <w:t>1079   58       0            0      144           72.0           14.0        9  31.4                     0.442    7.0        109          290.0  20.0        1               4.1            1         1</w:t>
        <w:br/>
        <w:t>1081   40       0            0      149           80.0           16.0      118  18.9                     0.816    5.6        109           79.0  38.0        1               2.4            1         1</w:t>
        <w:br/>
        <w:t>1082   40       0            0      121            NaN           25.0        0  32.6                     0.716    5.2        108          323.0  66.0        1               0.9            1         1</w:t>
        <w:br/>
        <w:t>1090   44       1            4       88           89.0           28.0       24  27.9                     0.084    4.0         67          276.0  70.0        1               4.4            0         0</w:t>
        <w:br/>
        <w:t>1100   60       1            2      136           90.0           16.0        0  30.6                     0.263   10.3        102          347.0  33.0        1               0.1            1         1</w:t>
        <w:br/>
        <w:t>1101   20       0            0      139           84.0           22.0      159  28.8                     0.224    7.7         96          230.0  20.0        1               1.6            0         1</w:t>
        <w:br/>
        <w:t>1130   50       0            0      128           84.0           13.0        0  36.6                     0.286    5.5         93          307.0  52.0        1               1.3            0         1</w:t>
        <w:br/>
        <w:t>1134   41       0            0      128           92.0           27.0        0  28.4                     0.599    8.1        104            NaN  40.0        1               2.6            1         1</w:t>
        <w:br/>
        <w:t>1138   54       0            0      128           98.0           21.0      381  38.8                     0.087    6.4        101          225.0  74.0        1               2.1            1         1</w:t>
        <w:br/>
        <w:t>1140   41       1            0       91           60.0           26.0        0  23.9                     0.431    4.4         72          177.0  42.0        1               9.1            0         0</w:t>
        <w:br/>
        <w:t>1158   60       0            0       70           92.0           18.0        0  25.0                     0.557    4.0         50          309.0  48.0        1               0.1            0         1</w:t>
        <w:br/>
        <w:t>1164   60       0            0       99           78.0           27.0        0  25.5                     0.699    4.3         84           50.0  48.0        1               1.8            0         0</w:t>
        <w:br/>
        <w:t>1168   54       1            2      133           92.0           26.0        0  28.3                     0.449    6.0         93          266.0  49.0        1               0.0            1         0</w:t>
        <w:br/>
        <w:t>1174   34       0            0      128           92.0           23.0      162  20.8                     0.232    6.8         96           66.0  36.0        1               8.9            0         1</w:t>
        <w:br/>
        <w:t>1177   44       0            0      146          100.0           18.0      183  28.4                     0.167    6.1        124           57.0  50.0        1               0.6            1         1</w:t>
        <w:br/>
        <w:t>1183   21       0            0      153           84.0            9.0       52  27.0                     0.159    6.7        107          170.0  40.0        1              12.7            1         1</w:t>
        <w:br/>
        <w:t>1184   30       1            2      162            NaN           34.0       70  16.0                     0.136    8.4        115          175.0  87.0        1               2.1            1         1</w:t>
        <w:br/>
        <w:t>1189   30       0            0      103           75.0           17.0        0  16.0                     0.179    4.0         67           93.0  72.0        1               4.5            0         1</w:t>
        <w:br/>
        <w:t>1192   36       0            0      133           85.0           35.0      168  19.0                     0.078    6.0         82           50.0  20.0        1               4.1            1         1</w:t>
        <w:br/>
        <w:t>1198   48       0            0      106           71.0           19.0        0  16.2                     0.078    4.8         71          123.0  56.0        1               2.6            0         1</w:t>
        <w:br/>
        <w:t>1202   47       0            0      130          106.0           26.0      183  30.0                     0.480    4.4        107           99.0  66.0        1               0.0            1         1</w:t>
        <w:br/>
        <w:t>1203   53       0            0      127           80.0           36.0      279  31.2                     0.348    5.2         91          275.0  54.0        1               1.3            0         0</w:t>
        <w:br/>
        <w:t>1211   35       0            0      100           79.0            NaN       95  27.7                     0.241    4.0         79          133.0  34.0        1               5.7            0         1</w:t>
        <w:br/>
        <w:t>1212   34       1            4      125           67.0           22.0      249  18.2                     0.115    7.2         83          142.0  38.0        1               2.5            0         1</w:t>
        <w:br/>
        <w:t>1216   35       1            1       91            NaN           48.0      125  23.7                     0.287    4.8         63           88.0  79.0        1               3.7            0         0</w:t>
        <w:br/>
        <w:t>1220   27       1            3      129           97.0           30.0        0  33.4                     0.078    7.1         85          287.0  54.0        1              14.2            0         1</w:t>
        <w:br/>
        <w:t>1223   51       0            0      136           90.0            9.0       72  23.1                     0.710    6.5        107          132.0  30.0        1              10.9            1         1</w:t>
        <w:br/>
        <w:t>1228   59       0            0      146           84.0            5.0        0  34.4                     0.109    5.5        105          242.0   NaN        1               0.0            1         1</w:t>
        <w:br/>
        <w:t>1230   37       0            0      127           94.0            8.0      174  30.2                     0.078    6.7         97          247.0   NaN        1               7.3            0         1</w:t>
        <w:br/>
        <w:t>1233   80       1            3      119          108.0           21.0        0  32.5                     0.436    4.0         88          197.0  77.0        1               2.4            0         1</w:t>
        <w:br/>
        <w:t>1234   33       1            4      137           87.0           40.0       88  29.2                     0.755    5.2        107           96.0  53.0        1               0.0            1         1</w:t>
        <w:br/>
        <w:t>1239   69       1            0       82           77.0           23.0       86  24.5                     0.255    5.4         50          183.0  64.0        1               0.2            0         1</w:t>
        <w:br/>
        <w:t>1247   33       0            0       76           74.0           20.0       60  22.5                     0.151    4.0         61          213.0  53.0        1               2.1            0         0</w:t>
        <w:br/>
        <w:t>1252   20       1            2      123           94.0           20.0      227  34.0                     0.395    5.6         74          143.0  58.0        1               2.4            0         1</w:t>
        <w:br/>
        <w:t>1256   70       1            3      114          111.0           19.0      241  18.4                     0.348    6.2         88          129.0  45.0        1               3.2            1         1</w:t>
        <w:br/>
        <w:t>1260   53       1            3      145           87.0           40.0       85  16.0                     0.090    7.1        109          173.0  59.0        1               3.6            1         1</w:t>
        <w:br/>
        <w:t>1261   46       1            1      137          105.0           38.0      183  44.3                     0.801    9.0        113          194.0  69.0        1               1.3            1         1</w:t>
        <w:br/>
        <w:t>1269   64       0            0       78           80.0           21.0        0  31.0                     0.118    6.4         71          310.0  40.0        1               0.0            1         1</w:t>
        <w:br/>
        <w:t>1276   80       1            3      143          108.0           42.0      244  34.2                     0.229    7.5        117          382.0  55.0        1               0.2            1         1</w:t>
        <w:br/>
        <w:t>1277   51       1            2       97           99.0           17.0        0  29.0                     0.457    4.6         78           81.0  65.0        1               2.9            0         1</w:t>
        <w:br/>
        <w:t>1283   59       0            0      128           99.0           26.0      185  31.5                     0.078    8.2         99          258.0  41.0        1               1.7            0         1</w:t>
        <w:br/>
        <w:t>1284   33       0            0      144           73.0            5.0        0  23.9                     0.517    5.5        111          187.0  49.0        1               2.8            1         1</w:t>
        <w:br/>
        <w:t>1289   20       1            4      106           90.0           25.0        0  32.2                     0.078    5.6         83            NaN  52.0        1               8.1            0         1</w:t>
        <w:br/>
        <w:t>1292   45       1            2      138           80.0           17.0      441  23.8                     0.477    8.6        106           99.0  40.0        1               0.0            1         1</w:t>
        <w:br/>
        <w:t>1299   50       1            5      133           83.0           37.0      264  33.7                     1.501    5.7         86          241.0  51.0        1               5.2            1         1</w:t>
        <w:br/>
        <w:t>1304   53       0            0       86           80.0           26.0       85  23.1                     0.078    4.8         60          255.0  38.0        1               0.3            0         0</w:t>
        <w:br/>
        <w:t>1305   32       0            0      179           97.0           27.0        0  28.2                     0.431    9.4        138          188.0   NaN        1               5.0            0         1</w:t>
        <w:br/>
        <w:t>1309   52       1            4      143           95.0           34.0       79  32.3                     1.346    4.5        102          180.0  43.0        1               NaN            1         1</w:t>
        <w:br/>
        <w:t>1323   52       1            2      143          119.0           18.0       88  32.2                     1.432    4.4        129          195.0  78.0        1               0.0            0         1</w:t>
        <w:br/>
        <w:t>1325   20       0            0      135           79.0           18.0        0  28.0                     0.237    7.9        105          137.0  33.0        1               1.8            1         1</w:t>
        <w:br/>
        <w:t>1329   54       0            0      157           79.0           18.0      126  38.0                     0.749    8.7        113            NaN  39.0        1               2.5            1         1</w:t>
        <w:br/>
        <w:t>1332   42       1            1      122           84.0           27.0        0  33.4                     0.135    5.6         87          267.0  75.0        1               1.1            0         1</w:t>
        <w:br/>
        <w:t>1334   47       0            0      101           94.0           21.0        0  30.5                     0.078    4.0         83          253.0  53.0        1               6.9            0         0</w:t>
        <w:br/>
        <w:t>1337   40       0            0      114           94.0           15.0        0  29.6                     0.078    4.9         90           82.0  49.0        1               7.7            0         0</w:t>
        <w:br/>
        <w:t>1346   20       0            0      109           93.0           22.0        0  29.5                     0.146    7.2        101          145.0  51.0        1               2.2            1         1</w:t>
        <w:br/>
        <w:t>1350   27       1            1      154           85.0           26.0      252  31.6                     0.129    4.0        109          352.0  62.0        1               3.3            1         0</w:t>
        <w:br/>
        <w:t>1367   31       1            2      131           94.0           29.0      291  36.9                     0.262    7.5         77          210.0  61.0        1               NaN            0         1</w:t>
        <w:br/>
        <w:t>1370   42       0            0      107          101.0            6.0      114  28.7                     1.341    5.0         68          309.0  48.0        1               5.2            0         1</w:t>
        <w:br/>
        <w:t>1372   24       0            0      123           75.0            7.0      102  28.0                     0.366    6.6         97          145.0  38.0        1               6.3            0         1</w:t>
        <w:br/>
        <w:t>1377   61       1            4      136            NaN           30.0      129  37.4                     0.401    6.0        109          289.0  65.0        1               3.1            1         1</w:t>
        <w:br/>
        <w:t>1382   77       0            0      126          100.0           18.0        0  27.7                     0.078    9.4         96            NaN  45.0        1               0.0            0         1</w:t>
        <w:br/>
        <w:t>1390   52       1            1       84           68.0           25.0      342  21.6                     0.744    4.0         57          171.0  39.0        1               2.6            0         1</w:t>
        <w:br/>
        <w:t>1395   48       1            3      185           75.0           21.0      208  39.1                     1.531    5.8        148          172.0  57.0        1               1.1            1         1</w:t>
        <w:br/>
        <w:t>1407   68       0            0      208          105.0           33.0      405  49.4                     0.177    9.2        150          316.0  20.0        1               2.7            0         1</w:t>
        <w:br/>
        <w:t>1412   52       1            4      136           70.0           33.0      129  20.1                     1.526    7.1        119          299.0  62.0        1               5.5            1         1</w:t>
        <w:br/>
        <w:t>1418   68       1            5      132           94.0           18.0      149  28.1                     0.229    8.2        101          240.0  54.0        1               0.0            1         1</w:t>
        <w:br/>
        <w:t>1420   53       1            2      153          105.0           15.0      209  40.1                     0.767    8.1        124          206.0  68.0        1               2.5            1         1</w:t>
        <w:br/>
        <w:t>1422   40       0            0       70           80.0           19.0       25  30.3                     0.547    4.0         60          272.0  53.0        1               5.7            0         0</w:t>
        <w:br/>
        <w:t>1423   32       1            0      121            NaN           20.0      268  28.1                     0.117    7.2        107           50.0  59.0        1               5.8            1         1</w:t>
        <w:br/>
        <w:t>1425   20       0            0       97           72.0           33.0      154  25.3                     0.078    4.6         88          274.0  26.0        1               9.1            0         0</w:t>
        <w:br/>
        <w:t>1427   28       0            0      117           99.0           22.0        0  39.9                     0.324    6.5         94          176.0  75.0        1               1.1            0         1</w:t>
        <w:br/>
        <w:t>1430   50       1            4      140           93.0           28.0       74  31.7                     0.113    7.0         94          310.0   NaN        1               1.6            0         1</w:t>
        <w:br/>
        <w:t>1434   42       1            3      151           99.0           18.0        0  44.3                     0.246    5.3        116          318.0  38.0        1               5.5            1         1</w:t>
        <w:br/>
        <w:t>1435   49       1            0      150           91.0           26.0        0  22.9                     0.236    7.9        112            NaN  58.0        1               0.7            1         1</w:t>
        <w:br/>
        <w:t>1463   32       1            4      115          105.0           23.0      157  27.5                     0.266    7.7         95          330.0  56.0        1               2.4            0         1</w:t>
        <w:br/>
        <w:t>1467   51       1            1      118           69.0           22.0       23  30.2                     0.078    4.0         91          181.0  43.0        1               4.4            0         1</w:t>
        <w:br/>
        <w:t>1472   43       1            0      115           94.0           21.0       21  26.8                     0.270    4.0         73          160.0   NaN        1               0.2            0         1</w:t>
        <w:br/>
        <w:t>1476   43       0            0      101          115.0           18.0      315  29.3                     0.243    4.0         71          198.0  52.0        1               6.4            0         0</w:t>
        <w:br/>
        <w:t>1482   71       0            0       82          109.0           25.0        0  33.7                     0.243    4.0         57           99.0  48.0        1               NaN            0         1</w:t>
        <w:br/>
        <w:t>1486   24       1            2      113           79.0           37.0        0  29.3                     0.419    5.6         92          163.0  39.0        1               1.5            0         1</w:t>
        <w:br/>
        <w:t>1487   20       0            0       98          109.0           32.0        0  36.3                     0.085    6.1         65           55.0  35.0        1               NaN            1         0</w:t>
        <w:br/>
        <w:t>1488   22       0            0       90           85.0           19.0        0  30.7                     0.090    5.2         74          261.0  59.0        1               3.6            0         1</w:t>
        <w:br/>
        <w:t>1498   60       1            3       97           82.0           26.0      289  31.2                     0.259    4.6         83          223.0  49.0        1               2.9            0         1</w:t>
        <w:br/>
        <w:t>1501   37       1            2      117           84.0           28.0      112  26.6                     0.487    6.0        102          133.0  58.0        1               7.1            1         1</w:t>
        <w:br/>
        <w:t>1503   45       0            0      178           84.0            7.0      369  41.1                     0.310    6.1        123          284.0  61.0        1               1.5            1         1</w:t>
        <w:br/>
        <w:t>1507   59       1            3       89           86.0           22.0      237  23.8                     0.078    6.0         57          176.0  51.0        1               5.1            1         1</w:t>
        <w:br/>
        <w:t>1514   44       0            0      113           96.0           27.0      298  32.6                     0.142    7.0         87          225.0  40.0        1               3.8            0         1</w:t>
        <w:br/>
        <w:t>1516   68       0            0      141           71.0            8.0      313  23.1                     0.128    6.3         92          100.0  56.0        1               6.1            1         1</w:t>
        <w:br/>
        <w:t>1519   73       0            0      128           85.0            5.0      256  32.4                     0.251    6.1         96           75.0  53.0        1               0.6            1         1</w:t>
        <w:br/>
        <w:t>1520   63       0            0      161          114.0           13.0        0  27.0                     0.078    7.9        131          200.0  50.0        1               0.0            0         1</w:t>
        <w:br/>
        <w:t>1532   50       0            0      148           83.0           14.0        0  28.0                     0.172    9.3         95           84.0  31.0        1               3.1            0         1</w:t>
        <w:br/>
        <w:t>1534   38       0            0      160           93.0            5.0        0  34.7                     0.356    7.3        119          115.0  44.0        1               8.2            1         1</w:t>
        <w:br/>
        <w:t>1548   56       1            6      100           97.0           26.0      142  25.7                     0.344    5.1         80          306.0  52.0        1               2.0            0         1</w:t>
        <w:br/>
        <w:t>1552   32       0            0      128           78.0           12.0       33  35.0                     0.342    4.9         94          213.0  51.0        1               0.8            0         1</w:t>
        <w:br/>
        <w:t>1558   67       0            0      112           99.0           12.0      245  37.0                     0.249    4.1         85          215.0  20.0        1               3.0            0         0</w:t>
        <w:br/>
        <w:t>1573   25       1            1      173            NaN           18.0      170  27.1                     0.078    7.3        128           52.0  50.0        1               2.4            0         1</w:t>
        <w:br/>
        <w:t>1576   21       0            0       79           82.0           13.0      183  26.9                     0.637    4.0         50          169.0  30.0        1               1.7            0         1</w:t>
        <w:br/>
        <w:t>1578   34       0            0      126           81.0           38.0      301  25.4                     0.237    4.0         90          307.0  25.0        1               8.3            0         1</w:t>
        <w:br/>
        <w:t>1580   48       1            0      111           80.0           16.0      240  31.2                     0.093    4.0         81          116.0  65.0        1               3.0            0         1</w:t>
        <w:br/>
        <w:t>1582   30       1            4      125           71.0           13.0      229  26.0                     0.158    8.0         78           70.0  43.0        1               2.6            0         1</w:t>
        <w:br/>
        <w:t>1583   46       1            2       87           92.0           18.0       91  24.4                     0.268    5.0         50          181.0  68.0        1               2.4            0         1</w:t>
        <w:br/>
        <w:t>1585   55       0            0      140          111.0           29.0      174  41.5                     0.561    6.1        103          292.0  41.0        1               2.5            1         1</w:t>
        <w:br/>
        <w:t>1590   29       0            0       92           85.0            6.0      220  30.2                     0.078    6.4         72          137.0  50.0        1               1.6            1         1</w:t>
        <w:br/>
        <w:t>1594   20       1            0      125            NaN           40.0      301  34.3                     0.323    5.9        107          309.0  28.0        1               8.4            1         0</w:t>
        <w:br/>
        <w:t>1595   30       0            0       97          102.0           17.0      239  17.6                     0.078    4.8         75          132.0  42.0        1               2.8            0         1</w:t>
        <w:br/>
        <w:t>1596   54       0            0       89           87.0           17.0      289  26.0                     0.078    4.0         68          260.0   NaN        1               2.9            0         0</w:t>
        <w:br/>
        <w:t>1599   34       1            1      161           89.0           39.0        0  37.3                     0.199    6.9        117          209.0  56.0        1               2.7            1         1</w:t>
        <w:br/>
        <w:t>1600   42       0            0       96           72.0           26.0      155  25.8                     0.546    4.7         60          224.0  68.0        1               4.0            0         1</w:t>
        <w:br/>
        <w:t>1602   35       1            0      144           83.0           28.0      352  32.3                     0.142    9.4        111          226.0  27.0        1               5.9            1         1</w:t>
        <w:br/>
        <w:t>1603   33       1            2      124           70.0           21.0        0  26.3                     0.120    4.4        104           96.0  69.0        1               1.6            1         0</w:t>
        <w:br/>
        <w:t>1609   41       0            0      121          102.0           22.0      106  33.5                     0.202    5.7         91          136.0  58.0        1               2.1            1         1</w:t>
        <w:br/>
        <w:t>1619   62       1            6      170          106.0           25.0        0  32.3                     0.158    9.4        141          277.0  77.0        1               7.7            0         1</w:t>
        <w:br/>
        <w:t>1622   59       1            1      162           97.0           26.0      300  28.3                     0.221    8.5        113          162.0  51.0        1               3.4            1         1</w:t>
        <w:br/>
        <w:t>1626   38       0            0      169           87.0           28.0      380  30.4                     0.170    6.8        117          168.0  43.0        1               0.5            1         1</w:t>
        <w:br/>
        <w:t>1633   60       0            0       70           84.0           22.0      115  28.2                     0.670    4.4         50          289.0  43.0        1               0.0            0         1</w:t>
        <w:br/>
        <w:t>1634   40       0            0      124            NaN           28.0       30  46.9                     0.353    7.0         82          224.0  42.0        1               0.3            0         1</w:t>
        <w:br/>
        <w:t>1641   66       0            0      147           97.0           25.0       45  35.8                     0.480    8.1         99           76.0  38.0        1               2.7            0         1</w:t>
        <w:br/>
        <w:t>1643   52       0            0      122          103.0           15.0        0  29.3                     0.370    4.0         87          184.0  42.0        1               4.4            0         1</w:t>
        <w:br/>
        <w:t>1665   45       1            4      114           82.0           27.0        0  24.7                     0.078    7.6         95          218.0  65.0        1               0.0            0         1</w:t>
        <w:br/>
        <w:t>1667   37       0            0       93           94.0           18.0      124  25.4                     0.098    4.0         59            NaN  20.0        1               1.4            0         1</w:t>
        <w:br/>
        <w:t>1673   31       0            0       99           84.0           25.0       26  32.6                     0.133    4.0         81          218.0  33.0        1               3.6            0         0</w:t>
        <w:br/>
        <w:t>1674   69       0            0      120          112.0           27.0        0  38.3                     0.296    7.6         98            NaN  53.0        1               1.1            0         1</w:t>
        <w:br/>
        <w:t>1683   50       1            3      167           98.0           32.0        0  34.0                     0.265    9.5        125          165.0  37.0        1               1.7            1         1</w:t>
        <w:br/>
        <w:t>1684   27       1            4      114            NaN           27.0       70  27.4                     0.567    4.0         91          180.0  30.0        1               8.6            0         1</w:t>
        <w:br/>
        <w:t>1687   48       1            5      126           72.0           11.0        0  22.2                     0.078    4.4         86          152.0  55.0        1               4.7            0         1</w:t>
        <w:br/>
        <w:t>1688   49       1            5      113           80.0           33.0      192  25.2                     0.383    4.6         91          146.0  43.0        1               2.2            0         1</w:t>
        <w:br/>
        <w:t>1690   54       0            0      171           86.0           24.0      165  25.6                     0.343    8.8        135          167.0  23.0        1               1.4            0         1</w:t>
        <w:br/>
        <w:t>1694   47       0            0      142           84.0           25.0      348  40.8                     0.097    8.2        103          209.0  32.0        1               0.5            1         1</w:t>
        <w:br/>
        <w:t>1705   41       1            1       87           98.0           27.0      103  28.0                     0.234    4.0         58            NaN  52.0        1               1.6            0         0</w:t>
        <w:br/>
        <w:t>1713   58       0            0       70          101.0            5.0       23  34.2                     0.911    4.3         60            NaN   NaN        1               0.1            0         1</w:t>
        <w:br/>
        <w:t>1714   37       1            4      139            NaN           37.0       42  28.0                     1.149    6.3        105          118.0   NaN        1               0.7            1         1</w:t>
        <w:br/>
        <w:t>1716   50       0            0      146           86.0           15.0      338  30.2                     0.494    5.7        120           84.0  51.0        1               0.9            1         1</w:t>
        <w:br/>
        <w:t>1720   53       0            0      171           84.0           11.0       55  28.1                     0.290    6.8        130          156.0  52.0        1               3.6            0         1</w:t>
        <w:br/>
        <w:t>1721   41       0            0      102           99.0           35.0      131  36.0                     0.570    4.0         66          219.0  51.0        1               1.8            0         1</w:t>
        <w:br/>
        <w:t>1732   45       1            1      140          119.0           26.0      148  35.7                     0.217    5.8         99          302.0   NaN        1               NaN            1         1</w:t>
        <w:br/>
        <w:t>1733   40       0            0      104           90.0           31.0        0  30.8                     0.088    4.0         90          256.0   NaN        1               3.0            0         1</w:t>
        <w:br/>
        <w:t>1738   59       0            0      128           94.0           42.0        3  32.1                     0.147    6.4         96          307.0  39.0        1               0.0            1         1</w:t>
        <w:br/>
        <w:t>1751   55       1            2      129           82.0           32.0        0  33.3                     0.705    5.4         92          327.0  44.0        1               2.6            0         1</w:t>
        <w:br/>
        <w:t>1753   20       0            0      129           85.0            NaN        0  23.7                     0.503    8.1        100           96.0  69.0        1               6.2            1         1</w:t>
        <w:br/>
        <w:t>1756   43       0            0      129           85.0           18.0       97  27.1                     0.078    6.0         93          161.0  63.0        1               1.8            1         1</w:t>
        <w:br/>
        <w:t>1757   59       1            5      139           84.0           25.0      155  16.1                     0.364    7.8        108          173.0  43.0        1               9.0            1         1</w:t>
        <w:br/>
        <w:t>1758   69       1            4      139           61.0           27.0        0  18.4                     0.340    7.3        109          131.0  31.0        1               0.3            1         1</w:t>
        <w:br/>
        <w:t>1759   65       0            0      126           81.0           17.0        0  32.6                     0.238    4.2         97          181.0  20.0        1               1.0            0         1</w:t>
        <w:br/>
        <w:t>1763   21       0            0      155           94.0           14.0      253  36.2                     0.082    7.1         98          204.0  20.0        1               3.3            0         1</w:t>
        <w:br/>
        <w:t>1765   32       0            0      161            NaN            9.0        0  35.0                     0.078    8.6        115          103.0  48.0        1               0.0            1         1</w:t>
        <w:br/>
        <w:t>1768   47       0            0       93           64.0           22.0       70  17.8                     0.353    5.6         73          359.0  20.0        1               6.9            0         1</w:t>
        <w:br/>
        <w:t>1771   70       1            2      161           84.0           28.0        0  32.7                     0.326    7.7        128          335.0  64.0        1               0.0            0         1</w:t>
        <w:br/>
        <w:t>1774   34       0            0      151           79.0           26.0        0  28.8                     0.126    7.2        104            NaN  58.0        1               4.9            1         1</w:t>
        <w:br/>
        <w:t>1779   35       0            0      161           83.0            5.0      447  38.0                     0.134    8.6        128          225.0  51.0        1               2.7            0         1</w:t>
        <w:br/>
        <w:t>1781   44       0            0       98           86.0           27.0      119  22.9                     0.117    4.3         84          260.0  68.0        1               0.0            0         1</w:t>
        <w:br/>
        <w:t>1784   46       1            1      100           82.0           13.0        0  32.8                     0.078    5.6         56          259.0  62.0        1               0.2            0         1</w:t>
        <w:br/>
        <w:t>1789   65       0            0      129           93.0           24.0       90  28.1                     0.601    4.5         90           50.0  60.0        1               0.0            0         1</w:t>
        <w:br/>
        <w:t>1794   48       0            0      114           80.0            9.0        0  34.7                     0.265    6.4         81          210.0  31.0        1               3.6            1         1</w:t>
        <w:br/>
        <w:t>1797   33       1            4      164          102.0           34.0      297  20.1                     0.444    7.2        131          211.0  75.0        1               2.6            0         1</w:t>
        <w:br/>
        <w:t>1800   74       0            0      109           96.0           14.0        0  28.7                     0.078    5.5         86          385.0  66.0        1               0.0            0         1</w:t>
        <w:br/>
        <w:t>1807   53       0            0      115           85.0           12.0        0  34.7                     0.220    6.2        100          215.0  51.0        1               0.7            1         1</w:t>
        <w:br/>
        <w:t>1812   69       1            0       88           90.0           30.0        0  34.4                     0.442    5.4         67          238.0  84.0        1               0.8            0         1</w:t>
        <w:br/>
        <w:t>1813   58       0            0      113           94.0           15.0      259  30.9                     0.078    4.6         84           84.0  36.0        1               0.0            0         1</w:t>
        <w:br/>
        <w:t>1815   32       1            4      179           89.0            NaN        0  30.5                     0.078    9.6        130          121.0  63.0        1               NaN            0         1</w:t>
        <w:br/>
        <w:t>1817   34       0            0      142           79.0           17.0        0  36.5                     0.593    9.0        105          120.0  68.0        1               4.2            1         1</w:t>
        <w:br/>
        <w:t>1820   43       1            3      116           79.0           13.0        0  27.4                     0.078    6.8         85           60.0  53.0        1               4.0            0         0</w:t>
        <w:br/>
        <w:t>1832   59       1            6      140           95.0           22.0        0  35.0                     0.078    5.5        113          298.0  61.0        1               0.0            1         1</w:t>
        <w:br/>
        <w:t>1839   42       1            4      165           87.0           26.0      208  17.3                     1.003    9.4        115          165.0  78.0        1               1.9            1         1</w:t>
        <w:br/>
        <w:t>1840   43       1            3      140           76.0           35.0      315  25.5                     0.078    5.3         97          134.0  53.0        1               1.6            0         1</w:t>
        <w:br/>
        <w:t>1841   20       1            0      100            NaN           41.0        0  22.9                     0.118    5.2         71          186.0  52.0        1               1.6            0         1</w:t>
        <w:br/>
        <w:t>1845   30       1            6       73           91.0           23.0      258  25.3                     0.078    4.3         57           76.0  54.0        1               NaN            0         1</w:t>
        <w:br/>
        <w:t>1846   64       0            0      128           65.0           49.0      124  29.8                     0.261    6.4         93          240.0  33.0        1               6.1            1         1</w:t>
        <w:br/>
        <w:t>1850   35       1            3       79            NaN           32.0       84  27.2                     0.127    6.7         60          167.0  39.0        1               5.4            0         0</w:t>
        <w:br/>
        <w:t>1854   60       1            4      155          123.0           26.0      434  33.4                     0.078    7.9        124           69.0  71.0        1               0.0            1         1</w:t>
        <w:br/>
        <w:t>1855   35       1            4       89          102.0           37.0        0  29.2                     2.500    4.0         66          166.0  38.0        1               2.7            0         1</w:t>
        <w:br/>
        <w:t>1857   41       0            0      136           73.0           16.0      168  39.5                     0.337    7.7         97          446.0  44.0        1               0.6            0         1</w:t>
        <w:br/>
        <w:t>1871   42       1            2      136           96.0           21.0       86  33.4                     0.138    8.9        100          101.0  49.0        1               0.3            1         1</w:t>
        <w:br/>
        <w:t>1873   57       0            0      111           81.0           12.0       32  24.8                     0.528    5.8         78          257.0   NaN        1               2.3            1         1</w:t>
        <w:br/>
        <w:t>1878   20       1            2      101           84.0            NaN      195  25.6                     0.078    4.7         71           50.0  46.0        1               1.0            0         1</w:t>
        <w:br/>
        <w:t>1884   45       1            6       70           69.0           30.0        0  28.6                     0.280    4.0         53           63.0  42.0        1               1.4            0         0</w:t>
        <w:br/>
        <w:t>1887   51       1            2      168           85.0           20.0        0  30.1                     0.093    8.8        112          247.0  63.0        1               0.0            1         1</w:t>
        <w:br/>
        <w:t>1890   53       0            0      160          116.0           19.0        0  41.7                     0.290    6.8        121          297.0  67.0        1               1.3            1         1</w:t>
        <w:br/>
        <w:t>1892   38       0            0       87           94.0           14.0      296  29.1                     0.078    4.0         55          316.0  39.0        1               4.9            0         1</w:t>
        <w:br/>
        <w:t>1896   41       1            2      102           86.0           20.0      160  31.4                     0.202    4.0         70            NaN  39.0        1               0.1            0         1</w:t>
        <w:br/>
        <w:t>1897   69       0            0      153            NaN            NaN        0  34.3                     0.396    7.4        120          275.0  35.0        1               4.3            1         1</w:t>
        <w:br/>
        <w:t>1905   52       0            0       85           93.0           20.0        2  22.0                     0.204    6.0         70          253.0  42.0        1               4.6            1         1</w:t>
        <w:br/>
        <w:t>1912   55       1            2      141            NaN           30.0        0  32.1                     0.078    4.0        106          292.0  42.0        1               0.0            1         1</w:t>
        <w:br/>
        <w:t>1914   20       0            0      184           82.0           15.0      265  24.4                     0.078    9.8        148          149.0  48.0        1               4.8            0         1</w:t>
        <w:br/>
        <w:t>1916   33       0            0      125           92.0           26.0      168  22.8                     0.078    4.7         93          189.0  48.0        1               NaN            0         1</w:t>
        <w:br/>
        <w:t>1920   20       0            0       79           85.0           24.0        0  30.6                     0.233    4.0         50          188.0  58.0        1               1.5            0         0</w:t>
        <w:br/>
        <w:t>1923   49       0            0      109           87.0           18.0      220  31.0                     0.161    6.0         73          222.0  52.0        1               2.5            1         1</w:t>
        <w:br/>
        <w:t>1927   41       1            3      169           88.0           27.0        0  32.9                     0.629    7.0        131          125.0  61.0        1               0.1            0         1</w:t>
        <w:br/>
        <w:t>1929   74       1            4      104           88.0           22.0        0  23.3                     0.228    6.7         77            NaN  40.0        1               0.0            0         1</w:t>
        <w:br/>
        <w:t>1931   52       1            3      140           74.0           29.0      116  24.6                     0.250    7.0        116          233.0  48.0        1               4.1            1         1</w:t>
        <w:br/>
        <w:t>1937   52       0            0      142           94.0           31.0      130  29.8                     0.341    6.3        109          326.0  20.0        1               1.1            1         1</w:t>
        <w:br/>
        <w:t>1941   39       1            2      155           99.0           26.0      112  25.4                     0.157    6.1        123          150.0  41.0        1              10.2            1         0</w:t>
        <w:br/>
        <w:t>1942   49       1            3       95          114.0           25.0      157  37.9                     0.432    6.4         69            NaN  53.0        1               3.2            1         1</w:t>
        <w:br/>
        <w:t>1946   51       0            0      113           84.0           23.0      173  23.3                     0.208    5.1         75          144.0  38.0        1               8.3            0         1</w:t>
        <w:br/>
        <w:t>1948   62       1            1       91           79.0           25.0      136  22.7                     0.157    4.2         82            NaN  59.0        1               5.5            0         1</w:t>
        <w:br/>
        <w:t>1951   64       1            4      141           91.0           21.0      117  40.9                     0.078    7.7        121          152.0  51.0        1               0.8            1         1</w:t>
        <w:br/>
        <w:t>1956   20       1            1      162           76.0           32.0      318  40.2                     0.370    8.3        119          237.0  45.0        1               2.2            1         1</w:t>
        <w:br/>
        <w:t>1969   62       0            0      116          100.0            6.0        0  35.2                     0.078    4.5         87          258.0  43.0        1               2.6            0         1</w:t>
        <w:br/>
        <w:t>1972   55       0            0      126           71.0           13.0        0  27.6                     0.115    5.1         97          385.0  53.0        1               0.6            0         1</w:t>
        <w:br/>
        <w:t>1979   51       0            0      101           60.0            6.0       19  23.5                     0.230    4.7         50          175.0  31.0        1               0.4            0         1</w:t>
        <w:br/>
        <w:t>1987   53       1            4      153           98.0           28.0      217  31.3                     0.238    7.7        119          210.0  69.0        1               NaN            1         1</w:t>
        <w:br/>
        <w:t>1990   57       1            2      183           99.0           31.0      253  43.1                     0.660    6.5        125            NaN   NaN        1               4.0            1         1</w:t>
        <w:br/>
        <w:t>1999   34       0            0      150           85.0           28.0       33  38.3                     0.311    8.8        117          232.0  53.0        1               4.2            1         1</w:t>
      </w:r>
    </w:p>
    <w:p>
      <w:pPr>
        <w:pStyle w:val="Heading2"/>
      </w:pPr>
      <w:r>
        <w:t>Outliers detected in PhysicalActivity:</w:t>
      </w:r>
    </w:p>
    <w:p>
      <w:r>
        <w:t xml:space="preserve">      Age  Gender  Pregnancies  Glucose  BloodPressure  SkinThickness  Insulin   BMI  DiabetesPedigreeFunction  HbA1c  FastingBS  Triglycerides   HDL  Smoking  PhysicalActivity  Prediabetes  Diabetes</w:t>
        <w:br/>
        <w:t>26     28       1            2      130           79.0           24.0      210  22.5                     0.155    5.9         96          303.0   NaN        1               9.5            1         1</w:t>
        <w:br/>
        <w:t>51     39       1            5      130           84.0           28.0        0  27.6                     0.591    5.0         92          172.0  62.0        0              17.2            0         1</w:t>
        <w:br/>
        <w:t>57     40       1            4      182           78.0           21.0      104  32.2                     0.267    8.0        118          193.0  54.0        0              10.7            1         1</w:t>
        <w:br/>
        <w:t>65     65       0            0      136           86.0           18.0      116  32.4                     0.078    8.7        107          317.0  43.0        0              10.7            1         1</w:t>
        <w:br/>
        <w:t>68     50       1            5      163           97.0           22.0        0  32.3                     0.114    9.1        106          138.0  53.0        0              16.2            1         1</w:t>
        <w:br/>
        <w:t>75     57       0            0      144           77.0           30.0        0  21.5                     0.535    4.9        105           89.0  31.0        0               9.6            1         0</w:t>
        <w:br/>
        <w:t>100    24       1            2      145           88.0           36.0      265  31.5                     1.365    7.9        110          136.0  40.0        0              14.2            1         1</w:t>
        <w:br/>
        <w:t>106    73       0            0      151           92.0            NaN        0  27.7                     0.298    5.8        138          153.0  47.0        0              11.8            1         1</w:t>
        <w:br/>
        <w:t>114    42       1            1      111           95.0           21.0      224  28.3                     0.078    6.1         93           50.0  34.0        0              10.3            1         1</w:t>
        <w:br/>
        <w:t>158    27       1            6      149          102.0           39.0       67  37.0                     0.680    9.7        113          236.0   NaN        0              11.2            1         1</w:t>
        <w:br/>
        <w:t>169    34       0            0       89           88.0           28.0        0  29.7                     0.078    4.6         65          283.0  60.0        0              12.5            0         0</w:t>
        <w:br/>
        <w:t>230    34       1            1      140           80.0           24.0        0  26.6                     0.079    5.9        110          235.0  58.0        0              15.5            1         1</w:t>
        <w:br/>
        <w:t>322    33       0            0      124           96.0           12.0        0  36.2                     0.078    4.7        115          113.0  34.0        0              11.7            1         1</w:t>
        <w:br/>
        <w:t>360    53       1            1      106          102.0           29.0        0  33.4                     0.732    5.0         75          248.0  50.0        0              11.1            0         1</w:t>
        <w:br/>
        <w:t>457    29       0            0      137           96.0            8.0      128  47.0                     0.125    6.9        121          159.0  33.0        0              10.5            1         1</w:t>
        <w:br/>
        <w:t>493    32       0            0      144           76.0           30.0        0  17.5                     0.078    7.3        105          103.0  42.0        1              10.5            1         1</w:t>
        <w:br/>
        <w:t>555    39       1            3      117           78.0           23.0      245  16.0                     0.078    4.5         96           79.0  36.0        0               9.5            0         1</w:t>
        <w:br/>
        <w:t>578    23       0            0      104            NaN           41.0      138  34.0                     0.194    4.0         91          312.0  63.0        0              11.7            0         0</w:t>
        <w:br/>
        <w:t>589    32       0            0      129           86.0           23.0       50  27.6                     0.190    5.5         99          135.0  36.0        0              10.8            0         1</w:t>
        <w:br/>
        <w:t>643    22       0            0      100           83.0           24.0        0  28.7                     0.145    4.0         72          212.0  25.0        0              12.1            0         1</w:t>
        <w:br/>
        <w:t>699    42       1            2       77           90.0           43.0       84  32.8                     0.101    4.8         67          116.0  84.0        0              10.9            0         0</w:t>
        <w:br/>
        <w:t>707    71       1            2      154           85.0           17.0      410  31.0                     0.078    5.7        121          161.0  33.0        1              12.1            1         0</w:t>
        <w:br/>
        <w:t>778    44       0            0      147          101.0            8.0       94  24.7                     0.270    7.7        118          200.0  40.0        0              10.6            1         1</w:t>
        <w:br/>
        <w:t>865    39       1            5      141           71.0           30.0      416  30.0                     0.494    4.9         99          127.0  20.0        0              11.2            0         1</w:t>
        <w:br/>
        <w:t>906    25       0            0      118           87.0           29.0      206  24.5                     0.078    6.3         93           80.0  66.0        0               9.9            1         0</w:t>
        <w:br/>
        <w:t>964    44       0            0      159           81.0           28.0      155  28.8                     0.078    7.0        108          373.0  30.0        0              10.1            1         1</w:t>
        <w:br/>
        <w:t>977    20       1            3      133           76.0           30.0        0  20.4                     0.078    7.1         91          157.0  72.0        0               9.9            0         1</w:t>
        <w:br/>
        <w:t>1008   61       1            1      106           93.0           21.0      122  31.5                     0.078    5.2         81          124.0  32.0        1              13.3            0         1</w:t>
        <w:br/>
        <w:t>1029   30       1            2      145           89.0           17.0        0  27.8                     0.085    6.1        114            NaN  67.0        0              10.0            1         1</w:t>
        <w:br/>
        <w:t>1065   28       0            0      133          118.0           25.0        0  43.3                     0.511    8.8         97          428.0  43.0        0              11.0            0         1</w:t>
        <w:br/>
        <w:t>1127   34       1            2      148           73.0            NaN        0  36.0                     0.295    7.5        123            NaN  59.0        0              10.9            1         1</w:t>
        <w:br/>
        <w:t>1151   20       1            5      168          104.0           21.0      291  30.6                     0.131    9.8        150          249.0  53.0        0              10.3            0         1</w:t>
        <w:br/>
        <w:t>1178   30       1            2      147           74.0           18.0       71  36.5                     0.877    6.6        113          290.0  83.0        0              11.6            1         1</w:t>
        <w:br/>
        <w:t>1183   21       0            0      153           84.0            9.0       52  27.0                     0.159    6.7        107          170.0  40.0        1              12.7            1         1</w:t>
        <w:br/>
        <w:t>1220   27       1            3      129           97.0           30.0        0  33.4                     0.078    7.1         85          287.0  54.0        1              14.2            0         1</w:t>
        <w:br/>
        <w:t>1223   51       0            0      136           90.0            9.0       72  23.1                     0.710    6.5        107          132.0  30.0        1              10.9            1         1</w:t>
        <w:br/>
        <w:t>1242   36       1            1      112           88.0            NaN        0  31.4                     0.617    4.0         68          302.0  57.0        0              10.3            0         1</w:t>
        <w:br/>
        <w:t>1245   27       0            0      121           72.0           23.0      120  27.8                     0.298    4.0        100          125.0  38.0        0              15.3            1         1</w:t>
        <w:br/>
        <w:t>1331   63       1            1      127           87.0           27.0      198  32.1                     0.078    6.6        101          197.0  88.0        0              14.3            1         1</w:t>
        <w:br/>
        <w:t>1506   55       0            0       95          111.0           28.0       58  38.4                     0.385    5.7         78          208.0  36.0        0              13.8            1         1</w:t>
        <w:br/>
        <w:t>1543   38       1            4      149           88.0           17.0        0  32.0                     0.414    5.7        109           65.0  55.0        0               9.7            1         0</w:t>
        <w:br/>
        <w:t>1670   41       0            0       87           95.0           11.0       78  38.9                     0.212    4.3         67          322.0  44.0        0              11.1            0         0</w:t>
        <w:br/>
        <w:t>1785   23       0            0       92           91.0           25.0      215  34.6                     0.247    4.0         69          168.0  42.0        0              11.9            0         1</w:t>
        <w:br/>
        <w:t>1790   20       1            0      125           90.0           50.0      113  25.4                     0.692    5.9         92           66.0   NaN        0              10.0            1         0</w:t>
        <w:br/>
        <w:t>1821   46       1            0       80            NaN           13.0       92  26.7                     0.676    4.8         55          117.0  62.0        0               9.6            0         1</w:t>
        <w:br/>
        <w:t>1835   50       1            7      131           97.0           11.0      180  34.5                     0.355    5.0        106          163.0  50.0        0              14.2            1         0</w:t>
        <w:br/>
        <w:t>1860   43       1            1      112          104.0           26.0       29  26.4                     0.398    4.5         70          228.0  58.0        0               9.6            0         0</w:t>
        <w:br/>
        <w:t>1886   33       1            4      139           80.0           14.0       84  25.5                     0.078    5.9         86           56.0  67.0        0               9.6            1         0</w:t>
        <w:br/>
        <w:t>1889   45       0            0      150           85.0           14.0      387  35.9                     0.078    6.9         99           60.0  51.0        0              20.0            0         1</w:t>
        <w:br/>
        <w:t>1924   76       1            1      144          104.0           14.0        0  37.7                     0.517    6.4        106          173.0  62.0        0               9.6            1         1</w:t>
        <w:br/>
        <w:t>1925   31       1            2       94            NaN           26.0      229  20.1                     0.392    4.0         69          159.0  40.0        0              10.2            0         0</w:t>
        <w:br/>
        <w:t>1926   20       0            0      175           86.0           25.0        0  32.8                     0.233    9.4        133          257.0   NaN        0              12.3            0         1</w:t>
        <w:br/>
        <w:t>1941   39       1            2      155           99.0           26.0      112  25.4                     0.157    6.1        123          150.0  41.0        1              10.2            1         0</w:t>
        <w:br/>
        <w:t>1967   43       1            5      134           90.0           26.0      267  35.8                     0.684    7.3        113          243.0  36.0        0              10.8            1         1</w:t>
      </w:r>
    </w:p>
    <w:p>
      <w:pPr>
        <w:pStyle w:val="Heading2"/>
      </w:pPr>
      <w:r>
        <w:t>No outliers detected in Prediabetes.</w:t>
      </w:r>
    </w:p>
    <w:p>
      <w:pPr>
        <w:pStyle w:val="Heading2"/>
      </w:pPr>
      <w:r>
        <w:t>Outliers detected in Diabetes:</w:t>
      </w:r>
    </w:p>
    <w:p>
      <w:r>
        <w:t xml:space="preserve">      Age  Gender  Pregnancies  Glucose  BloodPressure  SkinThickness  Insulin   BMI  DiabetesPedigreeFunction  HbA1c  FastingBS  Triglycerides    HDL  Smoking  PhysicalActivity  Prediabetes  Diabetes</w:t>
        <w:br/>
        <w:t>2      55       1            4      141          113.0           18.0      297  43.4                     0.139    5.4        113          180.0   45.0        1               0.0            1         0</w:t>
        <w:br/>
        <w:t>6      69       1            5       72           77.0            NaN      114  25.8                     0.172    4.0         50          194.0   83.0        1               0.7            0         0</w:t>
        <w:br/>
        <w:t>9      53       1            7      130           91.0           13.0      164  29.3                     0.250    5.1        100          256.0   36.0        0               2.3            1         0</w:t>
        <w:br/>
        <w:t>10     38       1            3       93           61.0           27.0        0  24.1                     0.310    5.8         68          159.0   39.0        0               2.1            1         0</w:t>
        <w:br/>
        <w:t>11     38       1            2      120           90.0           18.0        0  24.8                     0.078    6.5         83          119.0   52.0        0               0.4            0         0</w:t>
        <w:br/>
        <w:t>15     37       1            1      116           77.0           24.0      169  24.6                     0.078    4.0         82          278.0   53.0        0               1.7            0         0</w:t>
        <w:br/>
        <w:t>18     31       1            2       91           66.0           22.0       85  21.5                     0.127    5.6         73           50.0   80.0        0               3.6            0         0</w:t>
        <w:br/>
        <w:t>30     36       1            5       97           86.0           30.0      437  20.5                     0.078    4.9         82           50.0   44.0        1               NaN            0         0</w:t>
        <w:br/>
        <w:t>32     45       1            2       90           84.0           28.0      216  16.9                     0.078    4.0         64          195.0   60.0        0               7.9            0         0</w:t>
        <w:br/>
        <w:t>35     27       1            7      131           69.0           46.0      189  22.7                     0.154    5.9        103          147.0   76.0        0               3.7            1         0</w:t>
        <w:br/>
        <w:t>38     25       1            3       70          105.0           14.0        0  18.3                     0.078    4.0         63           76.0   48.0        0               2.9            0         0</w:t>
        <w:br/>
        <w:t>39     48       0            0      152            NaN           21.0        0  26.4                     0.237    5.7        115          135.0   31.0        0               0.1            1         0</w:t>
        <w:br/>
        <w:t>46     38       1            2       98           83.0           43.0       69  29.2                     0.078    4.0         67           78.0   37.0        1               0.0            0         0</w:t>
        <w:br/>
        <w:t>49     20       1            2       81           90.0           13.0       87  31.0                     0.514    4.6         79          112.0   75.0        0               3.9            0         0</w:t>
        <w:br/>
        <w:t>53     54       1            2      130           60.0           33.0      254  31.4                     0.409    5.2         80          240.0   49.0        0               2.3            0         0</w:t>
        <w:br/>
        <w:t>56     32       1            2       85           97.0           19.0      130  29.7                     0.098    4.0         69          399.0   82.0        0               1.9            0         0</w:t>
        <w:br/>
        <w:t>58     50       1            3      115           89.0            8.0      264  36.1                     0.099    4.4         82          328.0    NaN        0               7.1            0         0</w:t>
        <w:br/>
        <w:t>59     60       1            4      102          105.0           25.0        0  29.0                     0.078    4.3         89           50.0   87.0        0               0.0            0         0</w:t>
        <w:br/>
        <w:t>61     42       1            4      129           95.0           29.0        0  32.9                     0.131    4.7         95           65.0   84.0        0               1.1            0         0</w:t>
        <w:br/>
        <w:t>62     28       0            0      129           94.0           29.0      216  31.1                     0.263    4.0        103          106.0   20.0        0               5.3            1         0</w:t>
        <w:br/>
        <w:t>69     35       1            2      125           89.0           22.0      135  41.6                     0.176    6.5        105          162.0   39.0        0               1.0            1         0</w:t>
        <w:br/>
        <w:t>75     57       0            0      144           77.0           30.0        0  21.5                     0.535    4.9        105           89.0   31.0        0               9.6            1         0</w:t>
        <w:br/>
        <w:t>79     20       0            0      131           74.0           35.0        0  31.4                     0.195    4.1        104           54.0   43.0        1               4.3            1         0</w:t>
        <w:br/>
        <w:t>81     50       1            1       89           93.0           28.0        7  35.3                     0.636    4.5         50          169.0   41.0        0               7.3            0         0</w:t>
        <w:br/>
        <w:t>83     37       0            0      115          111.0            6.0        0  36.9                     0.182    6.4         80          297.0   20.0        1               1.7            1         0</w:t>
        <w:br/>
        <w:t>85     37       1            0      123           83.0           19.0      252  29.6                     0.078    5.1         84          287.0   32.0        0               2.6            0         0</w:t>
        <w:br/>
        <w:t>91     60       0            0       91           90.0           21.0       33  28.0                     0.078    6.8         72            NaN    NaN        0               0.0            0         0</w:t>
        <w:br/>
        <w:t>103    33       1            0      128           80.0           28.0        0  34.2                     0.137    7.1         86          247.0    NaN        0               0.0            0         0</w:t>
        <w:br/>
        <w:t>109    44       0            0      132           76.0            7.0      184  28.9                     0.245    6.8         92           89.0   40.0        1               2.4            0         0</w:t>
        <w:br/>
        <w:t>111    45       0            0      116           92.0           23.0        0  38.2                     0.432    4.6         90          167.0   28.0        0               1.9            0         0</w:t>
        <w:br/>
        <w:t>115    50       0            0      112          103.0           32.0       56  29.8                     0.078    5.1         87          338.0   72.0        1               0.0            0         0</w:t>
        <w:br/>
        <w:t>119    56       0            0       99            NaN            9.0      120  32.5                     0.149    5.0         71          285.0   26.0        0               1.7            0         0</w:t>
        <w:br/>
        <w:t>121    31       1            3       86           75.0           32.0      320  19.8                     0.367    4.0         62            NaN   49.0        0               4.1            0         0</w:t>
        <w:br/>
        <w:t>129    37       1            1       85           95.0           33.0      172  26.6                     0.111    4.0         53          147.0   56.0        1               0.4            0         0</w:t>
        <w:br/>
        <w:t>138    57       1            1      122           85.0           16.0      203  23.4                     0.078    6.0         88          158.0   81.0        1               NaN            1         0</w:t>
        <w:br/>
        <w:t>147    25       1            2      134          108.0           30.0      275  28.8                     0.161    4.6        118          152.0   62.0        1               6.4            1         0</w:t>
        <w:br/>
        <w:t>148    53       0            0      138           77.0           18.0       15  27.3                     0.487    6.7        118           81.0   54.0        0               4.0            1         0</w:t>
        <w:br/>
        <w:t>154    49       1            1      131           92.0           20.0      112  22.2                     0.078    4.6         96          224.0   44.0        0               3.7            0         0</w:t>
        <w:br/>
        <w:t>163    33       1            4      105           81.0           31.0      276  24.8                     0.215    4.0         62          207.0   48.0        1               4.2            0         0</w:t>
        <w:br/>
        <w:t>168    41       0            0       92           96.0           12.0        0  30.5                     0.171    4.0         69            NaN   68.0        0               0.1            0         0</w:t>
        <w:br/>
        <w:t>169    34       0            0       89           88.0           28.0        0  29.7                     0.078    4.6         65          283.0   60.0        0              12.5            0         0</w:t>
        <w:br/>
        <w:t>181    32       1            4      119           81.0           24.0        0  25.7                     0.078    5.4         65          172.0   64.0        0               3.8            0         0</w:t>
        <w:br/>
        <w:t>189    22       1            0      105           75.0           33.0      168  28.3                     0.201    5.5         57          234.0   64.0        0               3.5            0         0</w:t>
        <w:br/>
        <w:t>193    26       1            5      186           76.0           24.0      139  23.5                     0.251    8.6        133            NaN   85.0        1               2.7            0         0</w:t>
        <w:br/>
        <w:t>196    32       0            0      133           67.0           10.0      264  30.6                     0.360    4.0        106          112.0   58.0        0               0.2            1         0</w:t>
        <w:br/>
        <w:t>198    46       1            1      109          109.0            NaN        0  29.1                     0.159    4.0         84           50.0   65.0        0               2.5            0         0</w:t>
        <w:br/>
        <w:t>205    31       1            4      165           80.0           19.0      206  26.7                     0.744    8.5        125          328.0   32.0        0               2.5            1         0</w:t>
        <w:br/>
        <w:t>211    62       1            0      102           80.0           26.0        0  21.0                     0.078    4.8        105           50.0   56.0        1               0.0            1         0</w:t>
        <w:br/>
        <w:t>222    55       1            3      128           88.0           17.0      243  25.4                     0.127    5.5         97          272.0   54.0        0               2.5            0         0</w:t>
        <w:br/>
        <w:t>225    61       1            2      119           90.0           28.0        0  20.7                     0.303    6.6         69          163.0   46.0        0               1.6            0         0</w:t>
        <w:br/>
        <w:t>226    46       1            1      109           97.0           38.0      141  26.6                     0.317    4.8         79          198.0   78.0        0               1.5            0         0</w:t>
        <w:br/>
        <w:t>233    35       0            0      132          103.0            7.0        0  31.3                     0.129    5.6         91          254.0   39.0        1               3.0            0         0</w:t>
        <w:br/>
        <w:t>236    20       0            0       95          100.0           12.0        0  20.8                     0.161    4.1         88           61.0   54.0        1               4.9            0         0</w:t>
        <w:br/>
        <w:t>238    35       0            0      147            NaN           39.0      128  36.3                     0.190    5.7        109            NaN   57.0        0               6.5            1         0</w:t>
        <w:br/>
        <w:t>240    33       0            0      109           81.0           16.0      318  27.4                     0.078    4.2         78          236.0   35.0        0               1.8            0         0</w:t>
        <w:br/>
        <w:t>244    27       1            3      144           60.0           24.0        0  22.8                     0.078    4.0        105          255.0   58.0        0               5.4            1         0</w:t>
        <w:br/>
        <w:t>247    35       1            5      141           91.0           42.0      339  32.7                     0.134    6.3         97          169.0    NaN        0               1.1            1         0</w:t>
        <w:br/>
        <w:t>249    51       0            0      103           92.0           13.0        0  27.6                     0.078    4.0         80          306.0   43.0        0               0.9            0         0</w:t>
        <w:br/>
        <w:t>251    59       1            0      122           81.0           14.0      166  25.1                     0.078    5.3        115          233.0   52.0        0               0.7            1         0</w:t>
        <w:br/>
        <w:t>253    60       0            0       91           82.0            NaN        0  20.3                     0.125    4.3         68           88.0   56.0        0               0.0            0         0</w:t>
        <w:br/>
        <w:t>264    41       0            0       90           79.0           17.0        0  25.8                     0.078    4.9         72          122.0   39.0        0               2.4            0         0</w:t>
        <w:br/>
        <w:t>265    26       1            6      106           60.0           35.0        0  25.7                     0.359    4.0         77           96.0   63.0        0               4.1            0         0</w:t>
        <w:br/>
        <w:t>267    24       0            0      103           92.0           40.0        0  31.3                     0.960    5.8         91          204.0   68.0        0               6.8            1         0</w:t>
        <w:br/>
        <w:t>286    43       1            3      137           77.0           21.0      165  33.6                     0.078    6.9        106          226.0    NaN        1               7.1            1         0</w:t>
        <w:br/>
        <w:t>287    54       0            0      125           89.0            NaN      264  32.1                     0.078    4.1        105          347.0   33.0        0               1.4            1         0</w:t>
        <w:br/>
        <w:t>294    50       0            0      134           96.0           16.0        0  28.1                     0.293    6.7         80          181.0   20.0        1               0.0            0         0</w:t>
        <w:br/>
        <w:t>297    50       1            2       80           82.0           25.0        0  28.2                     0.078    4.0         50          264.0   79.0        0               4.0            0         0</w:t>
        <w:br/>
        <w:t>302    56       0            0       85           79.0           22.0       13  24.2                     0.134    4.1         79          195.0   59.0        0               2.8            0         0</w:t>
        <w:br/>
        <w:t>303    54       1           10       81           81.0           15.0        4  17.3                     0.284    4.2         64          267.0   29.0        0               2.8            0         0</w:t>
        <w:br/>
        <w:t>315    45       1            2      109          103.0           18.0        0  27.3                     0.159    6.7         78          155.0   45.0        0               NaN            0         0</w:t>
        <w:br/>
        <w:t>320    46       1            3      126           83.0           11.0      107  21.7                     0.701    5.7         94           50.0   74.0        0               7.5            1         0</w:t>
        <w:br/>
        <w:t>324    30       0            0      110           69.0           21.0      163  19.4                     0.091    4.2         75          128.0   49.0        0               0.7            0         0</w:t>
        <w:br/>
        <w:t>335    43       1            3      132           84.0           20.0      201  26.7                     0.359    5.4         98          142.0   59.0        0               5.4            0         0</w:t>
        <w:br/>
        <w:t>344    38       0            0      125           85.0           27.0      305  31.2                     0.148    4.0        104           50.0   20.0        1               2.3            1         0</w:t>
        <w:br/>
        <w:t>345    48       0            0      154           91.0           25.0      106  32.6                     0.138    6.7        119          252.0   41.0        0               0.0            1         0</w:t>
        <w:br/>
        <w:t>346    23       1            2       86           89.0           21.0        0  36.9                     0.334    4.9         51          297.0   40.0        1               5.2            0         0</w:t>
        <w:br/>
        <w:t>349    42       1            1       97          104.0           16.0        0  27.1                     0.078    4.0         75          273.0   47.0        1               2.9            0         0</w:t>
        <w:br/>
        <w:t>350    50       1            3       74          103.0           23.0       44  31.0                     0.078    4.0         51          121.0   43.0        1               1.4            0         0</w:t>
        <w:br/>
        <w:t>359    33       1            3      125           71.0           41.0      139  19.7                     0.331    4.0         81           50.0   56.0        0               2.9            0         0</w:t>
        <w:br/>
        <w:t>361    68       1            2      149           69.0           23.0        0  26.2                     0.359    6.6        133          218.0   68.0        0               2.8            0         0</w:t>
        <w:br/>
        <w:t>363    51       1            1       90           72.0           34.0       57  34.3                     0.114    4.0         74          101.0   42.0        0               7.4            0         0</w:t>
        <w:br/>
        <w:t>372    67       1            1      117           85.0            5.0        0  31.5                     0.128    4.6         81            NaN   77.0        0               6.7            0         0</w:t>
        <w:br/>
        <w:t>385    47       1            3      131           74.0           25.0      217  30.3                     0.276    4.0        111          240.0   63.0        0               0.9            1         0</w:t>
        <w:br/>
        <w:t>391    52       1            3      127           91.0           24.0      211  41.6                     0.239    4.0         94          329.0   27.0        1               4.3            0         0</w:t>
        <w:br/>
        <w:t>395    38       0            0       82           84.0           31.0       59  16.1                     0.121    4.0         51          182.0    NaN        0               0.0            0         0</w:t>
        <w:br/>
        <w:t>397    65       1            4       98          107.0           12.0       86  27.8                     0.345    4.0         96           99.0    NaN        0               0.6            0         0</w:t>
        <w:br/>
        <w:t>400    21       1            3      155           65.0           20.0      292  18.5                     0.078    6.3        117           50.0   67.0        0               0.5            1         0</w:t>
        <w:br/>
        <w:t>401    36       0            0      124            NaN           29.0      124  26.5                     0.376    4.6         93          276.0   63.0        1               0.9            0         0</w:t>
        <w:br/>
        <w:t>414    50       1            0      159           98.0           28.0       85  21.6                     0.099    8.3        114           50.0   48.0        1               4.5            1         0</w:t>
        <w:br/>
        <w:t>432    41       1            4       82           84.0           30.0       55  20.8                     0.205    4.0         59          155.0   50.0        0               0.8            0         0</w:t>
        <w:br/>
        <w:t>438    20       1            1       78            NaN           40.0        0  35.6                     0.137    6.2         54          187.0   54.0        0               1.2            1         0</w:t>
        <w:br/>
        <w:t>441    45       0            0      161           75.0            5.0      382  20.7                     0.078    6.7        113          271.0   33.0        0               6.6            1         0</w:t>
        <w:br/>
        <w:t>447    31       0            0       83           60.0           23.0      126  25.7                     0.725    5.0         63          184.0   20.0        1               5.3            0         0</w:t>
        <w:br/>
        <w:t>452    30       0            0       76           86.0           10.0        0  21.2                     0.190    4.0         59          191.0   42.0        0               0.2            0         0</w:t>
        <w:br/>
        <w:t>458    37       0            0       96           92.0           25.0      210  27.2                     0.348    5.6         78          190.0   39.0        0               1.2            0         0</w:t>
        <w:br/>
        <w:t>464    43       1            4       94           83.0           29.0        0  23.8                     0.213    4.7         81          279.0   60.0        0               0.7            0         0</w:t>
        <w:br/>
        <w:t>467    56       1            3      110          106.0           25.0      198  34.1                     0.078    5.6         93          218.0   39.0        0               5.5            0         0</w:t>
        <w:br/>
        <w:t>472    22       1            4       87           69.0           39.0        1  22.1                     0.140    4.0         54          207.0   74.0        0               3.5            0         0</w:t>
        <w:br/>
        <w:t>474    70       0            0       85           99.0           28.0        0  25.6                     0.866    4.4         66          115.0   33.0        1               0.6            0         0</w:t>
        <w:br/>
        <w:t>482    21       1            2      105           75.0           18.0      198  19.0                     0.078    5.2         72           83.0   54.0        0               5.0            0         0</w:t>
        <w:br/>
        <w:t>487    29       1            4      124           85.0           25.0      148  16.0                     0.297    5.9         84           50.0   37.0        0               4.4            1         0</w:t>
        <w:br/>
        <w:t>490    45       1            3      136          100.0           23.0        0  35.0                     0.082    6.5        114          357.0   64.0        0               1.0            1         0</w:t>
        <w:br/>
        <w:t>501    74       1            1      153           87.0           25.0      110  40.2                     0.122    5.7        119          216.0   46.0        0               1.9            1         0</w:t>
        <w:br/>
        <w:t>512    41       1            2      104           94.0           39.0      308  36.4                     0.078    5.3         64          168.0   20.0        0               1.1            0         0</w:t>
        <w:br/>
        <w:t>514    36       1            1       87            NaN           37.0       50  27.8                     0.196    4.0         58          184.0   59.0        0               3.2            0         0</w:t>
        <w:br/>
        <w:t>516    53       0            0      133           99.0           16.0        0  30.8                     0.078    5.3         91          301.0   59.0        1               6.5            0         0</w:t>
        <w:br/>
        <w:t>517    30       1            4      156          110.0           30.0        0  35.9                     0.078    8.0        129          296.0   54.0        0               1.8            0         0</w:t>
        <w:br/>
        <w:t>521    53       0            0       89           93.0           24.0        0  24.3                     0.352    4.0         66          147.0   69.0        0               2.6            0         0</w:t>
        <w:br/>
        <w:t>523    54       0            0       82           89.0           21.0        0  20.2                     0.457    5.2         50          139.0   20.0        0               1.8            0         0</w:t>
        <w:br/>
        <w:t>529    31       1            5      105           69.0           11.0        0  22.2                     0.078    4.9         76          124.0   20.0        0               5.8            0         0</w:t>
        <w:br/>
        <w:t>531    20       0            0       89           79.0           12.0      113  27.3                     0.472    4.0         60          190.0   58.0        0               4.0            0         0</w:t>
        <w:br/>
        <w:t>540    58       1            2      123          115.0           22.0      279  29.4                     0.495    5.7        113          164.0   84.0        0               3.5            1         0</w:t>
        <w:br/>
        <w:t>542    53       1            1      139           91.0           23.0      168  38.5                     0.551    8.9         90          262.0   46.0        0               NaN            0         0</w:t>
        <w:br/>
        <w:t>550    46       1            2      114           78.0           19.0        0  33.0                     0.276    6.1         99          194.0   39.0        0               0.6            1         0</w:t>
        <w:br/>
        <w:t>556    38       1            0      134           93.0           41.0        0  31.6                     0.153    5.0        108          266.0   62.0        0               5.6            1         0</w:t>
        <w:br/>
        <w:t>559    39       1            3      111           78.0           18.0        0  31.0                     0.081    4.0         86          209.0   33.0        1               0.6            0         0</w:t>
        <w:br/>
        <w:t>570    45       1            5      109           90.0           27.0      217  29.9                     0.456    5.4         85          168.0   98.0        0               6.3            0         0</w:t>
        <w:br/>
        <w:t>573    42       1            1      106           90.0           24.0      150  16.9                     0.078    4.0         78          173.0   37.0        0               0.0            0         0</w:t>
        <w:br/>
        <w:t>574    57       1            2       70          102.0           15.0       16  29.4                     0.431    4.2         60          183.0   61.0        0               4.8            0         0</w:t>
        <w:br/>
        <w:t>578    23       0            0      104            NaN           41.0      138  34.0                     0.194    4.0         91          312.0   63.0        0              11.7            0         0</w:t>
        <w:br/>
        <w:t>584    48       0            0      108           62.0           22.0      109  29.2                     0.078    4.0         73          149.0   52.0        0               0.0            0         0</w:t>
        <w:br/>
        <w:t>590    46       1            1       70           91.0           22.0        0  32.4                     0.117    4.0         58          126.0   32.0        0               0.6            0         0</w:t>
        <w:br/>
        <w:t>592    52       1            1      125           85.0           30.0        0  23.3                     0.371    4.3         91          172.0   54.0        0               0.0            0         0</w:t>
        <w:br/>
        <w:t>595    37       1            4      124          109.0           19.0        0  30.5                     0.767    4.3         86          270.0   47.0        0               2.8            0         0</w:t>
        <w:br/>
        <w:t>613    28       1            1      100           87.0           50.0      276  24.6                     0.199    4.0         74           66.0   44.0        0               1.6            0         0</w:t>
        <w:br/>
        <w:t>614    80       1            4      120          120.0           19.0      184  31.5                     0.078    5.4        108          149.0   71.0        0               8.3            1         0</w:t>
        <w:br/>
        <w:t>619    48       1            1      118           78.0           21.0        0  22.5                     0.112    5.9         93          230.0   45.0        0               0.2            1         0</w:t>
        <w:br/>
        <w:t>622    73       0            0      123           83.0           28.0      116  35.8                     0.223    5.1        104          113.0   53.0        0               0.0            1         0</w:t>
        <w:br/>
        <w:t>624    69       1            3       97          111.0            5.0        0  30.6                     0.156    4.0         64          337.0   68.0        0               0.3            0         0</w:t>
        <w:br/>
        <w:t>628    46       0            0      136           94.0           12.0      161  31.4                     0.376    6.3        101          105.0   28.0        0               1.9            1         0</w:t>
        <w:br/>
        <w:t>635    20       1            3      126          105.0           33.0      187  30.8                     0.078    4.6         94          233.0   51.0        0               2.2            0         0</w:t>
        <w:br/>
        <w:t>650    73       1            3      135           78.0           37.0        0  20.3                     0.228    4.5         92          159.0   54.0        0               3.8            0         0</w:t>
        <w:br/>
        <w:t>659    43       0            0      145           90.0           26.0       98  30.2                     0.078    6.1         97          265.0   41.0        0               0.6            1         0</w:t>
        <w:br/>
        <w:t>672    40       1            2      134          103.0           28.0        0  33.7                     0.078    5.1        111          281.0   62.0        0               2.4            1         0</w:t>
        <w:br/>
        <w:t>673    39       1            5      120           85.0           24.0        0  27.8                     0.360    7.1         84          180.0   53.0        0               0.0            0         0</w:t>
        <w:br/>
        <w:t>678    59       1            2       99           83.0           13.0        0  24.8                     1.063    4.6         75          275.0   57.0        0               0.4            0         0</w:t>
        <w:br/>
        <w:t>680    56       1            3       86           70.0           22.0       31  29.2                     0.099    4.0         64          249.0   24.0        1               2.8            0         0</w:t>
        <w:br/>
        <w:t>684    27       1            3       71           87.0           30.0       47  16.0                     0.078    5.8         53           50.0   86.0        0               1.7            1         0</w:t>
        <w:br/>
        <w:t>688    56       1            1      105           97.0           31.0        0  28.8                     0.078    6.1         67          151.0   70.0        0               3.0            1         0</w:t>
        <w:br/>
        <w:t>692    29       1            3      168           95.0           31.0      194  36.5                     0.184    8.2        134            NaN   56.0        0               5.1            0         0</w:t>
        <w:br/>
        <w:t>699    42       1            2       77           90.0           43.0       84  32.8                     0.101    4.8         67          116.0   84.0        0              10.9            0         0</w:t>
        <w:br/>
        <w:t>702    34       1            2      125           88.0           27.0      201  20.5                     0.739    4.5         79          204.0   47.0        0               0.5            0         0</w:t>
        <w:br/>
        <w:t>707    71       1            2      154           85.0           17.0      410  31.0                     0.078    5.7        121          161.0   33.0        1              12.1            1         0</w:t>
        <w:br/>
        <w:t>711    44       0            0       91           79.0           18.0      218  20.0                     0.359    4.6         65           61.0   34.0        0               0.0            0         0</w:t>
        <w:br/>
        <w:t>714    44       1            2      135           73.0           19.0      145  19.8                     0.509    4.0        111           50.0   47.0        0               2.4            1         0</w:t>
        <w:br/>
        <w:t>722    25       1            2      128           74.0           15.0      129  30.1                     0.228    6.8        103           50.0   51.0        0               1.1            1         0</w:t>
        <w:br/>
        <w:t>726    45       0            0      128          109.0           25.0        0  25.2                     0.078    4.7         98          217.0   64.0        0               1.1            0         0</w:t>
        <w:br/>
        <w:t>730    48       1            1       81           91.0           32.0        0  31.0                     0.331    5.2         63          137.0   60.0        0               0.0            0         0</w:t>
        <w:br/>
        <w:t>742    36       1            4      155           87.0           10.0       47  33.2                     0.078    6.6         94          156.0   48.0        1               0.0            0         0</w:t>
        <w:br/>
        <w:t>747    34       1            2      112           90.0           28.0      283  31.5                     0.078    4.0         72           50.0   60.0        0               3.3            0         0</w:t>
        <w:br/>
        <w:t>748    36       0            0      106           80.0           25.0      291  16.8                     0.078    5.0         78           58.0   26.0        1               0.0            0         0</w:t>
        <w:br/>
        <w:t>749    24       1            1      106           92.0           19.0       94  26.3                     0.254    4.0         94          158.0   58.0        0               8.5            0         0</w:t>
        <w:br/>
        <w:t>751    25       0            0      106           86.0           32.0        0  29.4                     0.351    5.2        101          145.0   26.0        0               4.0            1         0</w:t>
        <w:br/>
        <w:t>755    80       1            3      132            NaN           27.0        0  32.2                     0.078    6.6         99          398.0   72.0        0               NaN            0         0</w:t>
        <w:br/>
        <w:t>762    80       0            0      136           76.0           19.0        0  29.2                     0.328    7.4         94          268.0   28.0        0               0.2            0         0</w:t>
        <w:br/>
        <w:t>763    44       0            0      124           85.0            6.0        0  20.3                     0.084    7.7         90           50.0   64.0        0               1.9            0         0</w:t>
        <w:br/>
        <w:t>766    44       1            2      136           85.0           22.0      300  33.1                     0.195    5.8         90          315.0   23.0        0               4.0            1         0</w:t>
        <w:br/>
        <w:t>768    36       1            1      111           78.0           28.0       79  30.6                     0.078    4.0         83          147.0   62.0        0               7.2            0         0</w:t>
        <w:br/>
        <w:t>771    37       0            0      120           95.0           15.0        0  25.3                     0.166    5.9         92           50.0   34.0        0               4.3            1         0</w:t>
        <w:br/>
        <w:t>772    54       1            4       99           93.0           20.0      285  31.4                     0.078    4.9         71          129.0   39.0        0               3.9            0         0</w:t>
        <w:br/>
        <w:t>773    60       1            1      117           85.0           12.0        0  38.5                     0.078    4.6         85          348.0   33.0        0               0.0            0         0</w:t>
        <w:br/>
        <w:t>777    41       0            0      138           91.0           13.0      287  27.3                     0.143    5.7        112          214.0   43.0        0               0.0            1         0</w:t>
        <w:br/>
        <w:t>779    54       1            4      153           93.0           24.0      310  31.2                     0.334    6.0        105          173.0    NaN        0               0.8            1         0</w:t>
        <w:br/>
        <w:t>780    48       1            2       94           83.0           27.0        0  19.2                     0.311    4.1         59          169.0   52.0        0               0.8            0         0</w:t>
        <w:br/>
        <w:t>781    25       0            0       95           75.0           21.0        0  24.9                     0.597    5.8         75          172.0   23.0        1               3.9            1         0</w:t>
        <w:br/>
        <w:t>782    51       0            0      129          101.0           23.0        0  24.6                     0.078    5.8         96          175.0    NaN        0               4.9            1         0</w:t>
        <w:br/>
        <w:t>785    61       1            1      137          100.0           14.0      203  35.7                     0.238    5.5         97          272.0   48.0        0               2.2            0         0</w:t>
        <w:br/>
        <w:t>786    58       0            0       83           84.0           25.0        0  16.7                     0.263    4.3         66          190.0   56.0        0               2.5            0         0</w:t>
        <w:br/>
        <w:t>795    61       1            3       89           93.0            5.0        0  29.6                     0.526    4.1         54          302.0   60.0        0               7.8            0         0</w:t>
        <w:br/>
        <w:t>797    55       0            0      118            NaN           19.0       67  20.3                     0.078    4.0         86          189.0   20.0        0               0.5            0         0</w:t>
        <w:br/>
        <w:t>805    40       1            1      129           79.0           25.0      214  22.0                     0.781    4.3         88          106.0   30.0        0               0.0            0         0</w:t>
        <w:br/>
        <w:t>809    32       1            1      112           83.0           34.0        0  33.0                     0.149    4.0         64           84.0   46.0        1               2.5            0         0</w:t>
        <w:br/>
        <w:t>815    23       1            0       86           90.0           19.0        0  34.6                     0.187    4.0         70           50.0   65.0        0               3.6            0         0</w:t>
        <w:br/>
        <w:t>820    37       1            2      117          102.0           39.0        0  25.6                     0.905    5.2         82          205.0   48.0        0               6.8            0         0</w:t>
        <w:br/>
        <w:t>823    40       1            1      108           84.0            7.0        0  16.0                     0.149    4.0         74          234.0   61.0        0               3.4            0         0</w:t>
        <w:br/>
        <w:t>825    67       0            0      139           91.0            7.0        0  34.1                     0.078    4.1        109          317.0   37.0        0               1.1            1         0</w:t>
        <w:br/>
        <w:t>832    30       1            2      124           75.0           18.0      273  37.5                     0.078    6.3         82          132.0   49.0        0               0.5            1         0</w:t>
        <w:br/>
        <w:t>839    42       1            1       96           89.0           14.0        0  26.1                     0.159    4.0         80          265.0   33.0        0               3.1            0         0</w:t>
        <w:br/>
        <w:t>840    44       1            2       87           88.0           28.0        0  18.3                     0.272    4.2         68           78.0   75.0        0               3.1            0         0</w:t>
        <w:br/>
        <w:t>844    47       0            0      118           81.0            6.0        0  26.6                     0.081    4.6         92           96.0   58.0        0               4.3            0         0</w:t>
        <w:br/>
        <w:t>845    52       1            1      139          101.0           22.0        0  34.0                     0.340    5.6         83          237.0   50.0        0               0.3            0         0</w:t>
        <w:br/>
        <w:t>850    36       1            4       88            NaN            5.0      139  19.0                     0.142    5.8         67          164.0   50.0        0               3.5            1         0</w:t>
        <w:br/>
        <w:t>852    35       1            2      122           86.0           27.0        0  30.9                     0.533    4.0         87          267.0   55.0        0               0.9            0         0</w:t>
        <w:br/>
        <w:t>856    33       0            0      141           74.0           28.0       11  22.8                     0.735    5.3        112           87.0   74.0        0               0.0            1         0</w:t>
        <w:br/>
        <w:t>871    33       1            4       77          114.0           32.0        0  38.7                     0.294    4.0         50          120.0   47.0        0               5.9            0         0</w:t>
        <w:br/>
        <w:t>878    45       1            3      111           95.0           24.0      171  30.8                     0.158    4.7         78           98.0   56.0        0               5.8            0         0</w:t>
        <w:br/>
        <w:t>885    73       1            3      109          115.0           23.0      109  35.2                     0.319    4.1         78          424.0   55.0        0               1.2            0         0</w:t>
        <w:br/>
        <w:t>887    40       1            3      105           80.0           26.0      129  33.0                     0.692    5.6         92          432.0   61.0        1               2.8            0         0</w:t>
        <w:br/>
        <w:t>891    53       0            0      124           84.0           26.0      101  29.9                     0.242    4.5         97          167.0   54.0        1               0.9            0         0</w:t>
        <w:br/>
        <w:t>901    39       1            3       93           84.0           32.0      169  22.6                     0.107    5.0         89          229.0   73.0        0               NaN            0         0</w:t>
        <w:br/>
        <w:t>904    48       0            0      102           97.0           16.0        0  34.0                     0.078    4.4         81            NaN   39.0        1               0.0            0         0</w:t>
        <w:br/>
        <w:t>906    25       0            0      118           87.0           29.0      206  24.5                     0.078    6.3         93           80.0   66.0        0               9.9            1         0</w:t>
        <w:br/>
        <w:t>908    55       1            8       76           86.0           31.0      109  17.2                     0.326    4.2         65          212.0   50.0        0               9.0            0         0</w:t>
        <w:br/>
        <w:t>917    48       0            0       91           83.0           19.0      278  32.0                     0.139    5.2         53           92.0   32.0        0               NaN            0         0</w:t>
        <w:br/>
        <w:t>925    22       0            0      131           80.0           30.0      125  22.0                     0.244    5.5         82          234.0   50.0        1               3.7            0         0</w:t>
        <w:br/>
        <w:t>926    37       0            0       90           96.0           20.0        0  28.3                     0.283    4.0         66          148.0   22.0        0               0.0            0         0</w:t>
        <w:br/>
        <w:t>930    37       1            6      111           87.0           24.0       26  25.9                     0.078    4.0         83          212.0   67.0        0               0.1            0         0</w:t>
        <w:br/>
        <w:t>932    23       1            5       97           76.0           27.0      263  30.8                     1.042    4.5         73          235.0   56.0        1               2.1            0         0</w:t>
        <w:br/>
        <w:t>933    20       1            5      118           89.0           25.0        0  41.3                     0.336    8.2         91          238.0   44.0        1               1.3            0         0</w:t>
        <w:br/>
        <w:t>935    37       0            0      110          103.0            5.0       98  36.3                     0.078    4.3         78          295.0    NaN        0               4.9            0         0</w:t>
        <w:br/>
        <w:t>936    30       1            1       99           69.0           14.0        0  20.0                     0.200    4.0         63          183.0   52.0        0               5.9            0         0</w:t>
        <w:br/>
        <w:t>948    44       0            0      114           69.0            5.0      371  27.8                     0.078    4.4         86          246.0   42.0        1               NaN            0         0</w:t>
        <w:br/>
        <w:t>950    41       1            1       96           77.0           24.0      204  23.4                     0.129    5.1         86          157.0   78.0        0               4.3            0         0</w:t>
        <w:br/>
        <w:t>953    67       0            0       95           91.0            5.0      161  27.4                     0.333    4.2         69          163.0   28.0        1               1.1            0         0</w:t>
        <w:br/>
        <w:t>956    50       0            0      130           89.0           12.0      196  27.8                     0.387    4.6         97           50.0   49.0        1               0.5            0         0</w:t>
        <w:br/>
        <w:t>962    48       1            6      136          106.0           11.0        0  35.5                     0.117    4.7         98          373.0   64.0        0               0.0            0         0</w:t>
        <w:br/>
        <w:t>974    38       1            1       97           72.0           15.0        0  33.9                     0.639    4.0         68          133.0   56.0        0               0.4            0         0</w:t>
        <w:br/>
        <w:t>982    30       1            4      134           92.0           35.0        0  35.7                     0.078    5.9         93            NaN   70.0        0               6.4            1         0</w:t>
        <w:br/>
        <w:t>997    55       1            3       86           94.0            9.0      309  35.6                     0.078    4.2         60          147.0   33.0        1               0.0            0         0</w:t>
        <w:br/>
        <w:t>998    36       1            3      107           63.0           34.0        0  25.4                     0.330    5.9         88           50.0   63.0        0               3.9            1         0</w:t>
        <w:br/>
        <w:t>1002   46       0            0      182           89.0           26.0      219  34.5                     0.256    9.2        132          244.0   54.0        1               6.2            0         0</w:t>
        <w:br/>
        <w:t>1010   65       1            3      127          112.0           25.0       23  28.4                     0.115    6.7         81           50.0   63.0        0               1.8            0         0</w:t>
        <w:br/>
        <w:t>1015   48       1            4      132          102.0           20.0      134  26.6                     0.274    5.0         89          111.0   22.0        0               2.7            0         0</w:t>
        <w:br/>
        <w:t>1016   35       1            1       91           84.0           24.0       85  26.1                     0.196    4.7         81          270.0   58.0        0               3.1            0         0</w:t>
        <w:br/>
        <w:t>1018   40       1            4       80           67.0           28.0      113  32.7                     0.324    4.0         60          266.0   46.0        0               NaN            0         0</w:t>
        <w:br/>
        <w:t>1020   53       0            0      116          105.0           34.0        0  31.3                     0.318    4.2         89          266.0   23.0        0               NaN            0         0</w:t>
        <w:br/>
        <w:t>1030   41       0            0       95           89.0           19.0      150  24.3                     0.078    5.7         87          184.0   76.0        1               5.0            1         0</w:t>
        <w:br/>
        <w:t>1044   42       1            2       95           89.0           26.0      310  24.6                     0.304    4.0         72           71.0   53.0        0               1.4            0         0</w:t>
        <w:br/>
        <w:t>1046   55       1            4      157          107.0           40.0      299  33.9                     0.378   10.2        120          200.0   68.0        0               0.0            1         0</w:t>
        <w:br/>
        <w:t>1047   21       0            0       71           85.0           16.0        0  19.4                     0.522    4.0         50          136.0   43.0        0               3.9            0         0</w:t>
        <w:br/>
        <w:t>1051   51       0            0      106           91.0           24.0      190  32.6                     0.532    6.0        103          183.0   63.0        0               2.9            1         0</w:t>
        <w:br/>
        <w:t>1055   35       1            3       96          117.0           35.0        0  40.5                     0.282    4.2         74          236.0   45.0        0               0.9            0         0</w:t>
        <w:br/>
        <w:t>1056   45       1            3       80          102.0           35.0       64  21.9                     0.456    5.8         54          266.0   69.0        0               1.0            1         0</w:t>
        <w:br/>
        <w:t>1064   40       1            2      143           74.0           37.0      132  33.0                     0.175    6.8        105            NaN   20.0        0               2.5            1         0</w:t>
        <w:br/>
        <w:t>1071   52       1            6       92           95.0           16.0       64  27.8                     0.289    4.0         63          207.0   56.0        0               NaN            0         0</w:t>
        <w:br/>
        <w:t>1076   22       1            2      101           81.0           26.0        0  23.0                     0.435    5.9         71          243.0   65.0        0               6.8            1         0</w:t>
        <w:br/>
        <w:t>1089   42       1            2       96           85.0           24.0      169  30.4                     0.259    4.5         60          228.0   58.0        0               4.2            0         0</w:t>
        <w:br/>
        <w:t>1090   44       1            4       88           89.0           28.0       24  27.9                     0.084    4.0         67          276.0   70.0        1               4.4            0         0</w:t>
        <w:br/>
        <w:t>1096   46       0            0       75           60.0           14.0        0  24.4                     0.642    5.1         50           50.0    NaN        0               NaN            0         0</w:t>
        <w:br/>
        <w:t>1113   52       1            1      159           88.0           30.0      195  32.2                     0.078    6.0        113            NaN   30.0        0               3.9            1         0</w:t>
        <w:br/>
        <w:t>1115   50       1            0      134          107.0           29.0        0  28.1                     0.110    4.9         92          164.0   67.0        0               2.6            0         0</w:t>
        <w:br/>
        <w:t>1125   28       1            3      125           71.0           22.0        0  28.8                     0.743    4.0         94          208.0  100.0        0               2.5            0         0</w:t>
        <w:br/>
        <w:t>1133   52       1            3      130           79.0           26.0       44  25.8                     0.175    4.0        104          180.0   37.0        0               0.0            1         0</w:t>
        <w:br/>
        <w:t>1137   27       1            2      128           81.0           19.0      255  25.3                     0.078    5.5         89          133.0    NaN        0               NaN            0         0</w:t>
        <w:br/>
        <w:t>1140   41       1            0       91           60.0           26.0        0  23.9                     0.431    4.4         72          177.0   42.0        1               9.1            0         0</w:t>
        <w:br/>
        <w:t>1142   43       0            0      120           70.0            5.0      145  23.4                     0.122    4.4         85          177.0   52.0        0               0.9            0         0</w:t>
        <w:br/>
        <w:t>1159   40       1            1      118           78.0           29.0      237  29.7                     0.242    4.5         81            NaN   40.0        0               2.7            0         0</w:t>
        <w:br/>
        <w:t>1163   20       0            0      101           75.0           17.0       85  25.9                     0.126    4.0         72          158.0   48.0        0               2.6            0         0</w:t>
        <w:br/>
        <w:t>1164   60       0            0       99           78.0           27.0        0  25.5                     0.699    4.3         84           50.0   48.0        1               1.8            0         0</w:t>
        <w:br/>
        <w:t>1166   66       0            0      102           97.0           28.0       30  22.4                     0.114    5.1         60           50.0   48.0        0               0.0            0         0</w:t>
        <w:br/>
        <w:t>1168   54       1            2      133           92.0           26.0        0  28.3                     0.449    6.0         93          266.0   49.0        1               0.0            1         0</w:t>
        <w:br/>
        <w:t>1176   20       1            3      112           80.0           18.0      114  23.0                     0.326    4.2         98           62.0   55.0        0               1.8            0         0</w:t>
        <w:br/>
        <w:t>1186   30       1            5      102           80.0           28.0        0  29.4                     0.195    5.1         65          131.0   69.0        0               1.9            0         0</w:t>
        <w:br/>
        <w:t>1200   47       1            4       70           94.0           29.0      124  28.1                     0.292    4.0         57           50.0   43.0        0               0.0            0         0</w:t>
        <w:br/>
        <w:t>1203   53       0            0      127           80.0           36.0      279  31.2                     0.348    5.2         91          275.0   54.0        1               1.3            0         0</w:t>
        <w:br/>
        <w:t>1205   46       0            0       70           87.0           18.0       90  23.5                     0.078    4.0         50          218.0   29.0        0               5.8            0         0</w:t>
        <w:br/>
        <w:t>1208   24       1            2      138            NaN           28.0      131  16.0                     0.078    6.5        101          136.0   69.0        0               1.1            1         0</w:t>
        <w:br/>
        <w:t>1210   26       1            3      102           99.0           43.0        3  30.5                     0.109    4.0         79           50.0   36.0        0               NaN            0         0</w:t>
        <w:br/>
        <w:t>1216   35       1            1       91            NaN           48.0      125  23.7                     0.287    4.8         63           88.0   79.0        1               3.7            0         0</w:t>
        <w:br/>
        <w:t>1219   77       1            3      149           96.0            9.0      394  28.0                     0.228    5.7        114          296.0   56.0        0               6.3            1         0</w:t>
        <w:br/>
        <w:t>1221   50       1            2      119           84.0           34.0        9  17.1                     0.550    4.0         98          294.0   59.0        0               3.1            0         0</w:t>
        <w:br/>
        <w:t>1224   42       1            5      131            NaN           25.0        0  29.9                     0.232    4.9         97          152.0    NaN        0               2.2            0         0</w:t>
        <w:br/>
        <w:t>1246   46       1            3      104           79.0           23.0        0  27.9                     0.078    5.9         89          138.0   63.0        0               4.9            1         0</w:t>
        <w:br/>
        <w:t>1247   33       0            0       76           74.0           20.0       60  22.5                     0.151    4.0         61          213.0   53.0        1               2.1            0         0</w:t>
        <w:br/>
        <w:t>1262   53       0            0       89           88.0           15.0      210  33.4                     0.103    4.1         50          204.0   38.0        0               2.0            0         0</w:t>
        <w:br/>
        <w:t>1279   40       1            2       92           76.0            NaN       88  24.9                     0.082    4.5         76           50.0   46.0        0               1.5            0         0</w:t>
        <w:br/>
        <w:t>1285   25       1            0       87           64.0            NaN      157  21.3                     0.268    4.0         66           71.0   73.0        0               9.2            0         0</w:t>
        <w:br/>
        <w:t>1287   53       1            1      110          100.0           13.0       75  32.1                     0.078    5.0         80          208.0   41.0        0               NaN            0         0</w:t>
        <w:br/>
        <w:t>1290   51       0            0       74            NaN            7.0      162  36.2                     0.391    4.0         54          381.0   46.0        0               2.0            0         0</w:t>
        <w:br/>
        <w:t>1298   49       0            0      140            NaN           15.0      168  30.7                     0.100    8.9        114          114.0   51.0        0               0.0            1         0</w:t>
        <w:br/>
        <w:t>1300   35       0            0      113           90.0           23.0       89  25.1                     0.260    4.0         78          175.0   43.0        0               4.7            0         0</w:t>
        <w:br/>
        <w:t>1304   53       0            0       86           80.0           26.0       85  23.1                     0.078    4.8         60          255.0   38.0        1               0.3            0         0</w:t>
        <w:br/>
        <w:t>1306   45       0            0      109           86.0           30.0       21  18.8                     0.121    5.4         82          101.0    NaN        0               0.0            0         0</w:t>
        <w:br/>
        <w:t>1310   45       1            3      113           79.0           26.0      164  28.3                     0.078    5.5         67          164.0   27.0        0               2.8            0         0</w:t>
        <w:br/>
        <w:t>1311   57       0            0      119           89.0           17.0      142  24.4                     0.078    4.0         80           74.0   55.0        0               0.9            0         0</w:t>
        <w:br/>
        <w:t>1312   66       0            0       81          104.0           18.0        0  25.3                     0.271    4.4         50          240.0    NaN        0               0.3            0         0</w:t>
        <w:br/>
        <w:t>1317   40       1            3       81           75.0           21.0       93  22.1                     0.721    4.0         66           95.0   62.0        0               NaN            0         0</w:t>
        <w:br/>
        <w:t>1334   47       0            0      101           94.0           21.0        0  30.5                     0.078    4.0         83          253.0   53.0        1               6.9            0         0</w:t>
        <w:br/>
        <w:t>1337   40       0            0      114           94.0           15.0        0  29.6                     0.078    4.9         90           82.0   49.0        1               7.7            0         0</w:t>
        <w:br/>
        <w:t>1339   48       0            0      125           67.0           22.0        0  27.9                     0.389    5.1         83           74.0   43.0        0               1.4            0         0</w:t>
        <w:br/>
        <w:t>1340   47       0            0      123           97.0           20.0      115  35.6                     0.129    7.0        109          190.0   20.0        0               9.3            1         0</w:t>
        <w:br/>
        <w:t>1349   42       0            0      115           96.0           19.0        0  19.8                     0.129    4.0         98          114.0   63.0        0               6.4            0         0</w:t>
        <w:br/>
        <w:t>1350   27       1            1      154           85.0           26.0      252  31.6                     0.129    4.0        109          352.0   62.0        1               3.3            1         0</w:t>
        <w:br/>
        <w:t>1353   56       1            3      128           96.0           21.0       37  27.0                     0.262    4.5        114           50.0   76.0        0               6.1            1         0</w:t>
        <w:br/>
        <w:t>1363   30       1            4      123           71.0           42.0        0  33.8                     0.118    5.1         93           50.0   72.0        0               1.6            0         0</w:t>
        <w:br/>
        <w:t>1364   63       1            4      116          107.0           28.0        0  31.8                     0.078    4.8         96          275.0   45.0        0               3.4            0         0</w:t>
        <w:br/>
        <w:t>1366   45       0            0       75           82.0           36.0       53  28.6                     0.089    4.0         57          187.0   39.0        0               3.3            0         0</w:t>
        <w:br/>
        <w:t>1385   49       1            0       95            NaN           25.0      215  21.7                     0.078    4.8         59          170.0   65.0        0               1.4            0         0</w:t>
        <w:br/>
        <w:t>1409   41       1            1      137           72.0           27.0        0  24.7                     0.187    6.6        103          277.0   88.0        0               5.1            1         0</w:t>
        <w:br/>
        <w:t>1413   77       1            1       86           92.0           18.0       96  29.6                     0.122    5.7         79          225.0    NaN        0               0.0            1         0</w:t>
        <w:br/>
        <w:t>1422   40       0            0       70           80.0           19.0       25  30.3                     0.547    4.0         60          272.0   53.0        1               5.7            0         0</w:t>
        <w:br/>
        <w:t>1425   20       0            0       97           72.0           33.0      154  25.3                     0.078    4.6         88          274.0   26.0        1               9.1            0         0</w:t>
        <w:br/>
        <w:t>1436   41       0            0      109           93.0           18.0       61  23.5                     0.078    4.9         80          165.0   49.0        0               4.3            0         0</w:t>
        <w:br/>
        <w:t>1441   63       0            0      139           83.0           28.0        0  37.9                     0.125    7.4         92          248.0    NaN        0               1.6            0         0</w:t>
        <w:br/>
        <w:t>1445   35       1            3      149            NaN           27.0      353  44.6                     0.349    4.7        103          223.0   50.0        0               1.9            1         0</w:t>
        <w:br/>
        <w:t>1447   54       1            3      158           76.0           19.0        0  25.2                     0.078    4.0        102          116.0   72.0        0               0.0            1         0</w:t>
        <w:br/>
        <w:t>1452   49       1            4      134           98.0           19.0      153  29.4                     0.201    5.2        105          183.0    NaN        0               0.0            1         0</w:t>
        <w:br/>
        <w:t>1461   27       1            4       84          105.0           16.0        0  31.0                     0.344    4.0         50           50.0   38.0        0               0.6            0         0</w:t>
        <w:br/>
        <w:t>1465   54       1            1       90           81.0           45.0      289  21.8                     0.282    4.6         54          243.0   32.0        0               7.8            0         0</w:t>
        <w:br/>
        <w:t>1468   27       0            0       84           92.0           28.0       87  29.6                     0.522    4.4         50          188.0   25.0        0               6.9            0         0</w:t>
        <w:br/>
        <w:t>1476   43       0            0      101          115.0           18.0      315  29.3                     0.243    4.0         71          198.0   52.0        1               6.4            0         0</w:t>
        <w:br/>
        <w:t>1487   20       0            0       98          109.0           32.0        0  36.3                     0.085    6.1         65           55.0   35.0        1               NaN            1         0</w:t>
        <w:br/>
        <w:t>1492   37       0            0      128           81.0           17.0        0  28.9                     0.521    4.6        101          218.0   39.0        0               4.0            1         0</w:t>
        <w:br/>
        <w:t>1497   63       1            1      180           93.0            8.0        0  32.0                     0.579    7.7        142          116.0   71.0        0               2.8            0         0</w:t>
        <w:br/>
        <w:t>1515   43       1            4      101           76.0           15.0        0  30.4                     0.120    6.3         82          264.0   39.0        0               2.2            1         0</w:t>
        <w:br/>
        <w:t>1517   54       1            2      134           98.0           23.0        0  30.4                     0.161    4.9         87          236.0   54.0        0               4.5            0         0</w:t>
        <w:br/>
        <w:t>1523   31       0            0      100           76.0           18.0        0  19.4                     0.817    4.1         79           99.0   28.0        0               2.3            0         0</w:t>
        <w:br/>
        <w:t>1524   39       1            2      126          109.0           24.0       64  29.5                     0.634    5.1         86          198.0   47.0        0               1.4            0         0</w:t>
        <w:br/>
        <w:t>1530   47       0            0       70           83.0           22.0      145  21.1                     0.210    4.0         50          187.0   52.0        0               1.5            0         0</w:t>
        <w:br/>
        <w:t>1537   37       1            0       96           83.0           24.0        0  29.7                     0.226    5.5         73          262.0   42.0        0               1.1            0         0</w:t>
        <w:br/>
        <w:t>1543   38       1            4      149           88.0           17.0        0  32.0                     0.414    5.7        109           65.0   55.0        0               9.7            1         0</w:t>
        <w:br/>
        <w:t>1545   52       0            0      102          105.0           16.0      137  31.0                     0.600    6.1         92          292.0   29.0        0               2.3            1         0</w:t>
        <w:br/>
        <w:t>1549   63       1            0      143           97.0           42.0        0  28.3                     0.589    5.0        111          237.0   35.0        0               3.9            1         0</w:t>
        <w:br/>
        <w:t>1558   67       0            0      112           99.0           12.0      245  37.0                     0.249    4.1         85          215.0   20.0        1               3.0            0         0</w:t>
        <w:br/>
        <w:t>1562   20       1            5      140           67.0           15.0      113  30.2                     0.437    6.9        103          263.0   46.0        0               4.1            1         0</w:t>
        <w:br/>
        <w:t>1563   58       1            3      114          108.0            NaN        0  28.0                     1.335    4.0         88          146.0   76.0        0               2.0            0         0</w:t>
        <w:br/>
        <w:t>1566   46       0            0      134           75.0           11.0      121  31.7                     0.085    5.4         89          128.0   42.0        0               4.0            0         0</w:t>
        <w:br/>
        <w:t>1577   62       0            0      112           73.0            5.0      211  29.8                     0.163    4.0         58          283.0   40.0        0               2.5            0         0</w:t>
        <w:br/>
        <w:t>1581   62       1            6      121          110.0           29.0      327  22.9                     0.078    6.0         85          204.0   64.0        0               1.9            1         0</w:t>
        <w:br/>
        <w:t>1587   39       1            1      104          103.0            9.0      147  17.2                     0.078    5.7         63          239.0   78.0        0               2.1            1         0</w:t>
        <w:br/>
        <w:t>1588   33       0            0       95           77.0           35.0        0  27.7                     0.078    5.8         62           93.0   42.0        0               6.9            1         0</w:t>
        <w:br/>
        <w:t>1594   20       1            0      125            NaN           40.0      301  34.3                     0.323    5.9        107          309.0   28.0        1               8.4            1         0</w:t>
        <w:br/>
        <w:t>1596   54       0            0       89           87.0           17.0      289  26.0                     0.078    4.0         68          260.0    NaN        1               2.9            0         0</w:t>
        <w:br/>
        <w:t>1598   45       1            2      124           96.0           10.0      108  23.9                     0.115    4.0         87          136.0   50.0        0               1.8            0         0</w:t>
        <w:br/>
        <w:t>1603   33       1            2      124           70.0           21.0        0  26.3                     0.120    4.4        104           96.0   69.0        1               1.6            1         0</w:t>
        <w:br/>
        <w:t>1605   31       1            8       93           66.0           29.0        0  26.5                     0.932    4.0         81          226.0   57.0        0               1.1            0         0</w:t>
        <w:br/>
        <w:t>1608   50       1            2       70          105.0           31.0        0  26.7                     0.078    4.0         50           69.0   35.0        0               8.6            0         0</w:t>
        <w:br/>
        <w:t>1615   80       1            2       95           91.0           17.0      143  37.1                     0.308    4.0         73          276.0   32.0        0               1.0            0         0</w:t>
        <w:br/>
        <w:t>1624   73       1            7      123           94.0           42.0      380  33.7                     0.114    5.5         84          315.0   60.0        0               0.0            0         0</w:t>
        <w:br/>
        <w:t>1631   32       1            4      115          105.0            NaN        0  26.6                     0.124    5.6         96          168.0   46.0        0               5.5            0         0</w:t>
        <w:br/>
        <w:t>1635   39       1            2       92          117.0           33.0       25  21.7                     0.078    4.0         57           95.0    NaN        0               1.2            0         0</w:t>
        <w:br/>
        <w:t>1638   76       1            4       89           92.0           21.0        0  35.5                     0.256    4.0         72          160.0   36.0        0               0.4            0         0</w:t>
        <w:br/>
        <w:t>1649   80       1            4      107          116.0           35.0        0  36.0                     0.819    4.1         71          242.0   49.0        0               1.2            0         0</w:t>
        <w:br/>
        <w:t>1652   48       0            0      129           83.0           12.0        0  33.5                     0.198    5.9         90          245.0   58.0        0               1.7            1         0</w:t>
        <w:br/>
        <w:t>1653   40       1            1      106           72.0           39.0      109  32.6                     0.154    4.9         79          204.0   37.0        0               4.3            0         0</w:t>
        <w:br/>
        <w:t>1657   65       1            3       89           81.0           23.0      120  21.7                     0.138    4.2         79          226.0   42.0        0               0.0            0         0</w:t>
        <w:br/>
        <w:t>1659   62       1            2       86           75.0           37.0       99  31.9                     0.248    4.0         68          189.0   82.0        0               3.1            0         0</w:t>
        <w:br/>
        <w:t>1666   30       0            0       73          106.0           14.0        0  26.1                     0.403    4.4         67          271.0   67.0        0               0.4            0         0</w:t>
        <w:br/>
        <w:t>1670   41       0            0       87           95.0           11.0       78  38.9                     0.212    4.3         67          322.0   44.0        0              11.1            0         0</w:t>
        <w:br/>
        <w:t>1671   39       1            1      151           89.0           34.0        0  24.6                     0.128    4.9         91           90.0   62.0        0               0.0            0         0</w:t>
        <w:br/>
        <w:t>1673   31       0            0       99           84.0           25.0       26  32.6                     0.133    4.0         81          218.0   33.0        1               3.6            0         0</w:t>
        <w:br/>
        <w:t>1676   63       1            1      137           97.0            NaN        0  38.3                     0.305    5.5        114          174.0   54.0        0               1.5            1         0</w:t>
        <w:br/>
        <w:t>1679   39       0            0      133           84.0           22.0        0  32.8                     0.206    6.8         94          244.0   38.0        0               1.3            0         0</w:t>
        <w:br/>
        <w:t>1686   38       1            1      120           72.0           35.0      206  19.3                     0.610    6.1         90          198.0   32.0        0               3.7            1         0</w:t>
        <w:br/>
        <w:t>1689   41       0            0      111           89.0           18.0      140  30.6                     0.162    5.3         60           52.0   56.0        0               5.9            0         0</w:t>
        <w:br/>
        <w:t>1695   74       1            3       70           91.0           24.0      102  33.0                     0.247    4.0         50          185.0   24.0        0               1.3            0         0</w:t>
        <w:br/>
        <w:t>1705   41       1            1       87           98.0           27.0      103  28.0                     0.234    4.0         58            NaN   52.0        1               1.6            0         0</w:t>
        <w:br/>
        <w:t>1706   55       1            2      100           94.0           38.0       70  30.0                     0.141    4.0         75          188.0   55.0        0               5.3            0         0</w:t>
        <w:br/>
        <w:t>1717   48       1            3      120           75.0           37.0      122  26.2                     0.078    4.9         91          210.0   78.0        0               2.7            0         0</w:t>
        <w:br/>
        <w:t>1723   54       0            0      112           74.0           20.0       18  29.5                     0.196    4.0         65          167.0   67.0        0               1.3            0         0</w:t>
        <w:br/>
        <w:t>1726   37       0            0      113          112.0           15.0        0  19.1                     0.182    6.9         67          216.0    NaN        0               1.1            0         0</w:t>
        <w:br/>
        <w:t>1727   57       1            3      107            NaN           27.0      203  30.4                     0.078    4.1         82          175.0   48.0        0               0.0            0         0</w:t>
        <w:br/>
        <w:t>1736   29       1            2      104           60.0           23.0       40  26.7                     0.078    5.4         73          303.0   42.0        0               4.1            0         0</w:t>
        <w:br/>
        <w:t>1749   60       1            2      143           90.0           33.0      303  36.5                     0.331    7.6         92          231.0   64.0        0               0.0            0         0</w:t>
        <w:br/>
        <w:t>1764   41       1            2       77           98.0           42.0      212  27.5                     0.168    4.0         57          122.0   51.0        0               1.3            0         0</w:t>
        <w:br/>
        <w:t>1772   36       1            2      119           76.0           31.0        0  30.5                     0.137    4.1         78          235.0   74.0        0               0.0            0         0</w:t>
        <w:br/>
        <w:t>1775   25       1            3       82           87.0           23.0       72  20.1                     0.277    4.0         69          217.0   64.0        0               6.6            0         0</w:t>
        <w:br/>
        <w:t>1780   24       1            1       70           70.0           24.0      363  21.0                     0.169    6.0         56           90.0   69.0        0               1.6            1         0</w:t>
        <w:br/>
        <w:t>1783   56       1            4      130           92.0           27.0      304  28.1                     0.810    5.7        107          200.0   51.0        0               4.7            1         0</w:t>
        <w:br/>
        <w:t>1787   34       1            3      147           80.0           15.0        0  16.0                     0.078    6.7         96          200.0   55.0        0               5.4            0         0</w:t>
        <w:br/>
        <w:t>1790   20       1            0      125           90.0           50.0      113  25.4                     0.692    5.9         92           66.0    NaN        0              10.0            1         0</w:t>
        <w:br/>
        <w:t>1791   47       1            0       95          103.0            7.0        0  26.5                     0.217    4.2         66          353.0   46.0        0               5.7            0         0</w:t>
        <w:br/>
        <w:t>1795   34       0            0      134           92.0            8.0        0  29.4                     0.078    6.2         98          103.0   43.0        0               0.2            1         0</w:t>
        <w:br/>
        <w:t>1798   61       0            0      149           99.0           27.0        0  23.2                     0.417    5.4        120          138.0   46.0        0               6.7            1         0</w:t>
        <w:br/>
        <w:t>1808   21       1            1       94           66.0           15.0        0  17.1                     0.112    4.0         68          203.0   56.0        0               6.5            0         0</w:t>
        <w:br/>
        <w:t>1816   20       1            2       72           61.0           26.0        0  18.4                     0.207    4.0         58           82.0   25.0        0               5.5            0         0</w:t>
        <w:br/>
        <w:t>1820   43       1            3      116           79.0           13.0        0  27.4                     0.078    6.8         85           60.0   53.0        1               4.0            0         0</w:t>
        <w:br/>
        <w:t>1830   56       1            3      137           86.0           21.0      275  30.2                     0.457    4.0         88          410.0   29.0        0               0.0            0         0</w:t>
        <w:br/>
        <w:t>1833   49       1            4      128           83.0           26.0        0  30.4                     0.198    7.0        101          290.0   47.0        0               0.1            1         0</w:t>
        <w:br/>
        <w:t>1834   36       1            1      132           96.0           32.0        0  26.2                     0.078    6.2         93          264.0   74.0        0               2.2            1         0</w:t>
        <w:br/>
        <w:t>1835   50       1            7      131           97.0           11.0      180  34.5                     0.355    5.0        106          163.0   50.0        0              14.2            1         0</w:t>
        <w:br/>
        <w:t>1836   28       0            0       76           79.0           21.0        0  34.0                     0.257    4.1         50            NaN   30.0        0               3.2            0         0</w:t>
        <w:br/>
        <w:t>1838   45       0            0       70           81.0           24.0        0  25.2                     0.078    4.0         50          226.0   56.0        0               2.2            0         0</w:t>
        <w:br/>
        <w:t>1850   35       1            3       79            NaN           32.0       84  27.2                     0.127    6.7         60          167.0   39.0        1               5.4            0         0</w:t>
        <w:br/>
        <w:t>1852   27       1            2       88           89.0           28.0        0  23.5                     0.078    6.2         51          106.0   73.0        0               2.4            1         0</w:t>
        <w:br/>
        <w:t>1860   43       1            1      112          104.0           26.0       29  26.4                     0.398    4.5         70          228.0   58.0        0               9.6            0         0</w:t>
        <w:br/>
        <w:t>1863   20       1            2      112           84.0           16.0      138  22.4                     0.078    5.9         99          185.0   68.0        0               7.3            1         0</w:t>
        <w:br/>
        <w:t>1876   37       1            5      161           97.0           26.0        0  30.6                     0.165    7.6        117          206.0   64.0        0               3.1            1         0</w:t>
        <w:br/>
        <w:t>1879   33       1            0      127           86.0           34.0        0  30.2                     0.140    6.8         88          126.0   59.0        0               1.8            0         0</w:t>
        <w:br/>
        <w:t>1884   45       1            6       70           69.0           30.0        0  28.6                     0.280    4.0         53           63.0   42.0        1               1.4            0         0</w:t>
        <w:br/>
        <w:t>1886   33       1            4      139           80.0           14.0       84  25.5                     0.078    5.9         86           56.0   67.0        0               9.6            1         0</w:t>
        <w:br/>
        <w:t>1888   38       1            1      115           98.0           28.0      183  28.2                     0.078    5.0         77          212.0   58.0        0               1.1            0         0</w:t>
        <w:br/>
        <w:t>1891   45       1            1      124           83.0           16.0        0  32.7                     0.335    5.8         95          273.0   58.0        0               0.0            1         0</w:t>
        <w:br/>
        <w:t>1894   44       1            3       70           77.0           37.0      172  16.0                     1.207    4.0         50          131.0   47.0        0               0.5            0         0</w:t>
        <w:br/>
        <w:t>1904   43       0            0      119           86.0           12.0      213  31.1                     0.078    4.9        104          324.0   32.0        0               6.3            1         0</w:t>
        <w:br/>
        <w:t>1907   28       1            4      134           98.0           31.0        0  26.7                     0.222    6.2         96            NaN   75.0        0               7.3            1         0</w:t>
        <w:br/>
        <w:t>1908   27       0            0      106           84.0           26.0        0  16.0                     0.078    6.7         83           50.0   47.0        0               7.1            0         0</w:t>
        <w:br/>
        <w:t>1918   42       1            0      125           77.0           25.0      246  27.3                     0.098    7.1         93          204.0   45.0        0               6.2            0         0</w:t>
        <w:br/>
        <w:t>1920   20       0            0       79           85.0           24.0        0  30.6                     0.233    4.0         50          188.0   58.0        1               1.5            0         0</w:t>
        <w:br/>
        <w:t>1921   56       0            0      114           99.0           29.0      204  37.2                     0.165    6.1         90          255.0   55.0        0               2.6            1         0</w:t>
        <w:br/>
        <w:t>1925   31       1            2       94            NaN           26.0      229  20.1                     0.392    4.0         69          159.0   40.0        0              10.2            0         0</w:t>
        <w:br/>
        <w:t>1939   46       1            2      110           96.0           29.0      169  27.0                     0.078    7.7         86          182.0   41.0        0               0.1            0         0</w:t>
        <w:br/>
        <w:t>1940   50       0            0      149          108.0           22.0       26  39.0                     0.299    7.0        118           50.0   42.0        0               3.3            1         0</w:t>
        <w:br/>
        <w:t>1941   39       1            2      155           99.0           26.0      112  25.4                     0.157    6.1        123          150.0   41.0        1              10.2            1         0</w:t>
        <w:br/>
        <w:t>1953   35       1            2      121           93.0           26.0       58  29.2                     0.598    4.6         85          221.0   37.0        0               7.6            0         0</w:t>
        <w:br/>
        <w:t>1959   48       1            3       81          101.0           16.0        0  39.5                     0.146    4.0         64          221.0   23.0        0               0.0            0         0</w:t>
        <w:br/>
        <w:t>1960   44       1            1      140            NaN           27.0        0  24.1                     0.078    4.4        112          217.0   43.0        0               0.0            1         0</w:t>
        <w:br/>
        <w:t>1968   42       1            3      112           77.0           21.0        0  28.4                     0.078    4.5         82          196.0   65.0        0               NaN            0         0</w:t>
        <w:br/>
        <w:t>1970   54       1            0      110           73.0           34.0      183  22.5                     0.364    4.1         71          145.0   51.0        0               0.2            0         0</w:t>
        <w:br/>
        <w:t>1971   20       1            1       91           82.0           42.0      201  26.7                     0.139    4.0         66            NaN   72.0        0               2.1            0         0</w:t>
        <w:br/>
        <w:t>1975   39       1            1      133           83.0           32.0        0  31.7                     0.255    6.4        107          240.0   46.0        0               5.7            1         0</w:t>
        <w:br/>
        <w:t>1981   24       1            1      104           79.0           21.0      206  25.1                     0.471    5.0         83          250.0   59.0        0               4.3            0         0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